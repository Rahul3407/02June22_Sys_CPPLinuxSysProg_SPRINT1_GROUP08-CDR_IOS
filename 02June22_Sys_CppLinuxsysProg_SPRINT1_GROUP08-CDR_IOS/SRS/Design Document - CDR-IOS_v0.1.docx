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single" w:color="000000" w:sz="36" w:space="1"/>
          <w:left w:val="none" w:color="000000" w:sz="0" w:space="0"/>
          <w:bottom w:val="none" w:color="000000" w:sz="0" w:space="0"/>
          <w:right w:val="none" w:color="000000" w:sz="0" w:space="0"/>
          <w:between w:val="none" w:color="auto" w:sz="0" w:space="0"/>
        </w:pBdr>
        <w:shd w:val="clear" w:fill="auto"/>
        <w:spacing w:before="240" w:after="0" w:line="240" w:lineRule="auto"/>
        <w:ind w:left="0" w:right="0" w:firstLine="0"/>
        <w:jc w:val="center"/>
        <w:rPr>
          <w:rFonts w:hint="default" w:ascii="Arial" w:hAnsi="Arial" w:eastAsia="Arial" w:cs="Arial"/>
          <w:b/>
          <w:i w:val="0"/>
          <w:smallCaps w:val="0"/>
          <w:strike w:val="0"/>
          <w:color w:val="000000"/>
          <w:sz w:val="40"/>
          <w:szCs w:val="4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both"/>
        <w:rPr>
          <w:rFonts w:hint="default" w:ascii="Arial" w:hAnsi="Arial" w:eastAsia="Arial" w:cs="Arial"/>
          <w:b/>
          <w:i w:val="0"/>
          <w:smallCaps w:val="0"/>
          <w:strike w:val="0"/>
          <w:color w:val="000000"/>
          <w:sz w:val="64"/>
          <w:szCs w:val="64"/>
          <w:u w:val="none"/>
          <w:shd w:val="clear" w:fill="auto"/>
          <w:vertAlign w:val="baseline"/>
          <w:rtl w:val="0"/>
        </w:rPr>
      </w:pPr>
      <w:r>
        <w:rPr>
          <w:rFonts w:hint="default" w:ascii="Arial" w:hAnsi="Arial" w:eastAsia="Arial" w:cs="Arial"/>
          <w:b/>
          <w:sz w:val="36"/>
        </w:rPr>
        <w:drawing>
          <wp:inline distT="0" distB="0" distL="114300" distR="114300">
            <wp:extent cx="1524000" cy="388620"/>
            <wp:effectExtent l="0" t="0" r="0" b="7620"/>
            <wp:docPr id="20" name="Picture 2" descr="cg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cgpic"/>
                    <pic:cNvPicPr>
                      <a:picLocks noChangeAspect="1"/>
                    </pic:cNvPicPr>
                  </pic:nvPicPr>
                  <pic:blipFill>
                    <a:blip r:embed="rId22"/>
                    <a:stretch>
                      <a:fillRect/>
                    </a:stretch>
                  </pic:blipFill>
                  <pic:spPr>
                    <a:xfrm>
                      <a:off x="0" y="0"/>
                      <a:ext cx="1524000" cy="38862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i w:val="0"/>
          <w:smallCaps w:val="0"/>
          <w:strike w:val="0"/>
          <w:color w:val="000000"/>
          <w:sz w:val="64"/>
          <w:szCs w:val="64"/>
          <w:u w:val="none"/>
          <w:shd w:val="clear" w:fill="auto"/>
          <w:vertAlign w:val="baseline"/>
        </w:rPr>
      </w:pPr>
      <w:r>
        <w:rPr>
          <w:rFonts w:hint="default" w:ascii="Arial" w:hAnsi="Arial" w:eastAsia="Arial" w:cs="Arial"/>
          <w:b/>
          <w:i w:val="0"/>
          <w:smallCaps w:val="0"/>
          <w:strike w:val="0"/>
          <w:color w:val="000000"/>
          <w:sz w:val="64"/>
          <w:szCs w:val="64"/>
          <w:u w:val="none"/>
          <w:shd w:val="clear" w:fill="auto"/>
          <w:vertAlign w:val="baseline"/>
          <w:rtl w:val="0"/>
        </w:rPr>
        <w:t>Softwar</w:t>
      </w:r>
      <w:r>
        <w:rPr>
          <w:rFonts w:hint="default" w:ascii="Arial" w:hAnsi="Arial" w:eastAsia="Arial" w:cs="Arial"/>
          <w:b/>
          <w:sz w:val="64"/>
          <w:szCs w:val="64"/>
          <w:rtl w:val="0"/>
        </w:rPr>
        <w:t>e</w:t>
      </w:r>
      <w:r>
        <w:rPr>
          <w:rFonts w:hint="default" w:ascii="Arial" w:hAnsi="Arial" w:eastAsia="Arial" w:cs="Arial"/>
          <w:b/>
          <w:i w:val="0"/>
          <w:smallCaps w:val="0"/>
          <w:strike w:val="0"/>
          <w:color w:val="000000"/>
          <w:sz w:val="64"/>
          <w:szCs w:val="64"/>
          <w:u w:val="none"/>
          <w:shd w:val="clear" w:fill="auto"/>
          <w:vertAlign w:val="baseline"/>
          <w:rtl w:val="0"/>
        </w:rPr>
        <w:t xml:space="preserve"> Requirements Specification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00" w:line="240" w:lineRule="auto"/>
        <w:ind w:left="0" w:right="0" w:firstLine="0"/>
        <w:jc w:val="center"/>
        <w:rPr>
          <w:rFonts w:hint="default" w:ascii="Arial" w:hAnsi="Arial" w:eastAsia="Arial" w:cs="Arial"/>
          <w:b/>
          <w:i w:val="0"/>
          <w:smallCaps w:val="0"/>
          <w:strike w:val="0"/>
          <w:color w:val="000000"/>
          <w:sz w:val="64"/>
          <w:szCs w:val="64"/>
          <w:u w:val="none"/>
          <w:shd w:val="clear" w:fill="auto"/>
          <w:vertAlign w:val="baseline"/>
        </w:rPr>
      </w:pPr>
      <w:r>
        <w:rPr>
          <w:rFonts w:hint="default" w:ascii="Arial" w:hAnsi="Arial" w:eastAsia="Arial" w:cs="Arial"/>
          <w:b/>
          <w:i w:val="0"/>
          <w:smallCaps w:val="0"/>
          <w:strike w:val="0"/>
          <w:color w:val="000000"/>
          <w:sz w:val="40"/>
          <w:szCs w:val="40"/>
          <w:u w:val="none"/>
          <w:shd w:val="clear" w:fill="auto"/>
          <w:vertAlign w:val="baseline"/>
          <w:rtl w:val="0"/>
        </w:rPr>
        <w:t>for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i w:val="0"/>
          <w:smallCaps w:val="0"/>
          <w:strike w:val="0"/>
          <w:color w:val="000000"/>
          <w:sz w:val="64"/>
          <w:szCs w:val="64"/>
          <w:u w:val="none"/>
          <w:shd w:val="clear" w:fill="auto"/>
          <w:vertAlign w:val="baseline"/>
          <w:lang w:val="en-IN"/>
        </w:rPr>
      </w:pPr>
      <w:r>
        <w:rPr>
          <w:rFonts w:hint="default" w:ascii="Arial" w:hAnsi="Arial" w:eastAsia="Arial" w:cs="Arial"/>
          <w:b/>
          <w:i w:val="0"/>
          <w:smallCaps w:val="0"/>
          <w:strike w:val="0"/>
          <w:color w:val="000000"/>
          <w:sz w:val="64"/>
          <w:szCs w:val="64"/>
          <w:u w:val="none"/>
          <w:shd w:val="clear" w:fill="auto"/>
          <w:vertAlign w:val="baseline"/>
          <w:rtl w:val="0"/>
        </w:rPr>
        <w:t>C</w:t>
      </w:r>
      <w:r>
        <w:rPr>
          <w:rFonts w:hint="default" w:ascii="Arial" w:hAnsi="Arial" w:eastAsia="Arial" w:cs="Arial"/>
          <w:b/>
          <w:i w:val="0"/>
          <w:smallCaps w:val="0"/>
          <w:strike w:val="0"/>
          <w:color w:val="000000"/>
          <w:sz w:val="64"/>
          <w:szCs w:val="64"/>
          <w:u w:val="none"/>
          <w:shd w:val="clear" w:fill="auto"/>
          <w:vertAlign w:val="baseline"/>
          <w:rtl w:val="0"/>
          <w:lang w:val="en-IN"/>
        </w:rPr>
        <w:t>all Data Record-Inter Operator Settlement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i w:val="0"/>
          <w:smallCaps w:val="0"/>
          <w:strike w:val="0"/>
          <w:color w:val="000000"/>
          <w:sz w:val="28"/>
          <w:szCs w:val="28"/>
          <w:u w:val="none"/>
          <w:shd w:val="clear" w:fill="auto"/>
          <w:vertAlign w:val="baseline"/>
        </w:rPr>
      </w:pPr>
      <w:r>
        <w:rPr>
          <w:rFonts w:hint="default" w:ascii="Arial" w:hAnsi="Arial" w:eastAsia="Arial" w:cs="Arial"/>
          <w:b/>
          <w:i w:val="0"/>
          <w:smallCaps w:val="0"/>
          <w:strike w:val="0"/>
          <w:color w:val="000000"/>
          <w:sz w:val="28"/>
          <w:szCs w:val="28"/>
          <w:u w:val="none"/>
          <w:shd w:val="clear" w:fill="auto"/>
          <w:vertAlign w:val="baseline"/>
          <w:rtl w:val="0"/>
        </w:rPr>
        <w:t xml:space="preserve">Version </w:t>
      </w:r>
      <w:r>
        <w:rPr>
          <w:rFonts w:hint="default" w:ascii="Arial" w:hAnsi="Arial" w:eastAsia="Arial" w:cs="Arial"/>
          <w:b/>
          <w:i w:val="0"/>
          <w:smallCaps w:val="0"/>
          <w:strike w:val="0"/>
          <w:color w:val="000000"/>
          <w:sz w:val="28"/>
          <w:szCs w:val="28"/>
          <w:u w:val="none"/>
          <w:shd w:val="clear" w:fill="auto"/>
          <w:vertAlign w:val="baseline"/>
          <w:rtl w:val="0"/>
          <w:lang w:val="en-IN"/>
        </w:rPr>
        <w:t>0.1</w:t>
      </w:r>
      <w:r>
        <w:rPr>
          <w:rFonts w:hint="default" w:ascii="Arial" w:hAnsi="Arial" w:eastAsia="Arial" w:cs="Arial"/>
          <w:b/>
          <w:i w:val="0"/>
          <w:smallCaps w:val="0"/>
          <w:strike w:val="0"/>
          <w:color w:val="000000"/>
          <w:sz w:val="28"/>
          <w:szCs w:val="28"/>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sz w:val="28"/>
          <w:szCs w:val="28"/>
        </w:rPr>
      </w:pPr>
      <w:r>
        <w:rPr>
          <w:rFonts w:hint="default" w:ascii="Arial" w:hAnsi="Arial" w:eastAsia="Arial" w:cs="Arial"/>
          <w:b/>
          <w:i w:val="0"/>
          <w:smallCaps w:val="0"/>
          <w:strike w:val="0"/>
          <w:color w:val="000000"/>
          <w:sz w:val="28"/>
          <w:szCs w:val="28"/>
          <w:u w:val="none"/>
          <w:shd w:val="clear" w:fill="auto"/>
          <w:vertAlign w:val="baseline"/>
          <w:rtl w:val="0"/>
        </w:rPr>
        <w:t xml:space="preserve">Prepared by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sz w:val="28"/>
          <w:szCs w:val="28"/>
          <w:lang w:val="en-IN"/>
        </w:rPr>
      </w:pPr>
      <w:r>
        <w:rPr>
          <w:rFonts w:hint="default" w:ascii="Arial" w:hAnsi="Arial" w:eastAsia="Arial" w:cs="Arial"/>
          <w:b/>
          <w:sz w:val="28"/>
          <w:szCs w:val="28"/>
          <w:rtl w:val="0"/>
        </w:rPr>
        <w:t xml:space="preserve">Group - </w:t>
      </w:r>
      <w:r>
        <w:rPr>
          <w:rFonts w:hint="default" w:ascii="Arial" w:hAnsi="Arial" w:eastAsia="Arial" w:cs="Arial"/>
          <w:b/>
          <w:sz w:val="28"/>
          <w:szCs w:val="28"/>
          <w:rtl w:val="0"/>
          <w:lang w:val="en-IN"/>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sz w:val="28"/>
          <w:szCs w:val="28"/>
        </w:rPr>
      </w:pPr>
      <w:r>
        <w:rPr>
          <w:rFonts w:hint="default" w:ascii="Arial" w:hAnsi="Arial" w:eastAsia="Arial" w:cs="Arial"/>
          <w:b/>
          <w:sz w:val="28"/>
          <w:szCs w:val="28"/>
          <w:rtl w:val="0"/>
        </w:rPr>
        <w:t>Capgemini private Ltd.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sz w:val="28"/>
          <w:szCs w:val="28"/>
          <w:rtl w:val="0"/>
        </w:rPr>
      </w:pPr>
      <w:bookmarkStart w:id="0" w:name="_heading=h.gjdgxs" w:colFirst="0" w:colLast="0"/>
      <w:bookmarkEnd w:id="0"/>
      <w:r>
        <w:rPr>
          <w:rFonts w:hint="default" w:ascii="Arial" w:hAnsi="Arial" w:eastAsia="Arial" w:cs="Arial"/>
          <w:b/>
          <w:sz w:val="28"/>
          <w:szCs w:val="28"/>
          <w:rtl w:val="0"/>
          <w:lang w:val="en-IN"/>
        </w:rPr>
        <w:t>02.06</w:t>
      </w:r>
      <w:r>
        <w:rPr>
          <w:rFonts w:hint="default" w:ascii="Arial" w:hAnsi="Arial" w:eastAsia="Arial" w:cs="Arial"/>
          <w:b/>
          <w:sz w:val="28"/>
          <w:szCs w:val="28"/>
          <w:rtl w:val="0"/>
        </w:rPr>
        <w:t>.2022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sz w:val="28"/>
          <w:szCs w:val="28"/>
          <w:rtl w:val="0"/>
        </w:rPr>
        <w:sectPr>
          <w:headerReference r:id="rId5" w:type="default"/>
          <w:footerReference r:id="rId6" w:type="default"/>
          <w:pgSz w:w="12240" w:h="15840"/>
          <w:pgMar w:top="1440" w:right="1400" w:bottom="1440" w:left="1320" w:header="0" w:footer="0" w:gutter="0"/>
          <w:cols w:equalWidth="0" w:num="1">
            <w:col w:w="9520"/>
          </w:cols>
          <w:docGrid w:linePitch="360" w:charSpace="0"/>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center"/>
        <w:rPr>
          <w:rFonts w:hint="default" w:ascii="Arial" w:hAnsi="Arial" w:eastAsia="Arial" w:cs="Arial"/>
          <w:b/>
          <w:sz w:val="28"/>
          <w:szCs w:val="28"/>
          <w:rtl w:val="0"/>
        </w:rPr>
      </w:pPr>
    </w:p>
    <w:p>
      <w:pPr>
        <w:rPr>
          <w:rFonts w:hint="default" w:ascii="Arial" w:hAnsi="Arial" w:cs="Arial"/>
          <w:b/>
          <w:bCs/>
          <w:sz w:val="24"/>
          <w:lang w:val="fr-FR"/>
        </w:rPr>
      </w:pPr>
      <w:r>
        <w:rPr>
          <w:rFonts w:hint="default" w:ascii="Arial" w:hAnsi="Arial" w:cs="Arial"/>
          <w:b/>
          <w:bCs/>
          <w:sz w:val="24"/>
          <w:lang w:val="fr-FR"/>
        </w:rPr>
        <w:t>Document Control :</w:t>
      </w:r>
    </w:p>
    <w:p>
      <w:pPr>
        <w:ind w:firstLine="720"/>
        <w:rPr>
          <w:rFonts w:hint="default" w:ascii="Arial" w:hAnsi="Arial" w:cs="Arial"/>
          <w:b/>
          <w:bCs/>
          <w:sz w:val="24"/>
          <w:lang w:val="fr-FR"/>
        </w:rPr>
      </w:pPr>
    </w:p>
    <w:p>
      <w:pPr>
        <w:ind w:firstLine="720"/>
        <w:rPr>
          <w:rFonts w:hint="default" w:ascii="Arial" w:hAnsi="Arial" w:cs="Arial"/>
          <w:b/>
          <w:bCs/>
          <w:sz w:val="24"/>
          <w:lang w:val="fr-FR"/>
        </w:rPr>
      </w:pPr>
    </w:p>
    <w:tbl>
      <w:tblPr>
        <w:tblStyle w:val="12"/>
        <w:tblW w:w="9860" w:type="dxa"/>
        <w:tblInd w:w="88" w:type="dxa"/>
        <w:tblLayout w:type="autofit"/>
        <w:tblCellMar>
          <w:top w:w="0" w:type="dxa"/>
          <w:left w:w="0" w:type="dxa"/>
          <w:bottom w:w="0" w:type="dxa"/>
          <w:right w:w="0" w:type="dxa"/>
        </w:tblCellMar>
      </w:tblPr>
      <w:tblGrid>
        <w:gridCol w:w="2278"/>
        <w:gridCol w:w="1701"/>
        <w:gridCol w:w="2410"/>
        <w:gridCol w:w="577"/>
        <w:gridCol w:w="236"/>
        <w:gridCol w:w="859"/>
        <w:gridCol w:w="659"/>
        <w:gridCol w:w="570"/>
        <w:gridCol w:w="570"/>
      </w:tblGrid>
      <w:tr>
        <w:tblPrEx>
          <w:tblCellMar>
            <w:top w:w="0" w:type="dxa"/>
            <w:left w:w="0" w:type="dxa"/>
            <w:bottom w:w="0" w:type="dxa"/>
            <w:right w:w="0" w:type="dxa"/>
          </w:tblCellMar>
        </w:tblPrEx>
        <w:trPr>
          <w:trHeight w:val="420" w:hRule="atLeast"/>
        </w:trPr>
        <w:tc>
          <w:tcPr>
            <w:tcW w:w="9860" w:type="dxa"/>
            <w:gridSpan w:val="9"/>
            <w:tcBorders>
              <w:top w:val="single" w:color="auto" w:sz="8" w:space="0"/>
              <w:left w:val="single" w:color="auto" w:sz="8" w:space="0"/>
              <w:bottom w:val="single" w:color="auto" w:sz="8" w:space="0"/>
              <w:right w:val="single" w:color="000000" w:sz="8" w:space="0"/>
            </w:tcBorders>
            <w:shd w:val="clear" w:color="auto" w:fill="E5DFEC"/>
            <w:noWrap w:val="0"/>
            <w:vAlign w:val="top"/>
          </w:tcPr>
          <w:p>
            <w:pPr>
              <w:jc w:val="center"/>
              <w:rPr>
                <w:rFonts w:hint="default" w:ascii="Arial" w:hAnsi="Arial" w:cs="Arial"/>
                <w:b/>
                <w:bCs/>
                <w:color w:val="000000"/>
                <w:sz w:val="32"/>
                <w:szCs w:val="32"/>
                <w:lang w:val="en-IN" w:eastAsia="en-IN"/>
              </w:rPr>
            </w:pPr>
            <w:r>
              <w:rPr>
                <w:rFonts w:hint="default" w:ascii="Arial" w:hAnsi="Arial" w:cs="Arial"/>
                <w:b/>
                <w:bCs/>
                <w:color w:val="000000"/>
                <w:sz w:val="32"/>
                <w:szCs w:val="32"/>
                <w:lang w:val="en-IN" w:eastAsia="en-IN"/>
              </w:rPr>
              <w:t>Project Revision History</w:t>
            </w:r>
          </w:p>
        </w:tc>
      </w:tr>
      <w:tr>
        <w:tblPrEx>
          <w:tblCellMar>
            <w:top w:w="0" w:type="dxa"/>
            <w:left w:w="0" w:type="dxa"/>
            <w:bottom w:w="0" w:type="dxa"/>
            <w:right w:w="0" w:type="dxa"/>
          </w:tblCellMar>
        </w:tblPrEx>
        <w:trPr>
          <w:trHeight w:val="420" w:hRule="atLeast"/>
        </w:trPr>
        <w:tc>
          <w:tcPr>
            <w:tcW w:w="2278" w:type="dxa"/>
            <w:tcBorders>
              <w:top w:val="nil"/>
              <w:left w:val="nil"/>
              <w:bottom w:val="nil"/>
              <w:right w:val="nil"/>
            </w:tcBorders>
            <w:shd w:val="clear" w:color="auto" w:fill="auto"/>
            <w:noWrap w:val="0"/>
            <w:vAlign w:val="top"/>
          </w:tcPr>
          <w:p>
            <w:pPr>
              <w:rPr>
                <w:rFonts w:hint="default" w:ascii="Arial" w:hAnsi="Arial"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tcPr>
          <w:p>
            <w:pPr>
              <w:rPr>
                <w:rFonts w:hint="default" w:ascii="Arial" w:hAnsi="Arial" w:cs="Arial"/>
                <w:sz w:val="32"/>
                <w:szCs w:val="32"/>
                <w:lang w:val="en-IN" w:eastAsia="en-IN"/>
              </w:rPr>
            </w:pPr>
          </w:p>
        </w:tc>
        <w:tc>
          <w:tcPr>
            <w:tcW w:w="2987" w:type="dxa"/>
            <w:gridSpan w:val="2"/>
            <w:tcBorders>
              <w:top w:val="nil"/>
              <w:left w:val="nil"/>
              <w:bottom w:val="nil"/>
              <w:right w:val="nil"/>
            </w:tcBorders>
            <w:shd w:val="clear" w:color="auto" w:fill="auto"/>
            <w:noWrap/>
            <w:vAlign w:val="bottom"/>
          </w:tcPr>
          <w:p>
            <w:pPr>
              <w:rPr>
                <w:rFonts w:hint="default" w:ascii="Arial" w:hAnsi="Arial" w:cs="Arial"/>
                <w:sz w:val="32"/>
                <w:szCs w:val="32"/>
                <w:lang w:val="en-IN" w:eastAsia="en-IN"/>
              </w:rPr>
            </w:pPr>
          </w:p>
        </w:tc>
        <w:tc>
          <w:tcPr>
            <w:tcW w:w="236" w:type="dxa"/>
            <w:tcBorders>
              <w:top w:val="nil"/>
              <w:left w:val="nil"/>
              <w:bottom w:val="nil"/>
              <w:right w:val="nil"/>
            </w:tcBorders>
            <w:shd w:val="clear" w:color="auto" w:fill="auto"/>
            <w:noWrap/>
            <w:vAlign w:val="bottom"/>
          </w:tcPr>
          <w:p>
            <w:pPr>
              <w:rPr>
                <w:rFonts w:hint="default" w:ascii="Arial" w:hAnsi="Arial" w:cs="Arial"/>
                <w:sz w:val="32"/>
                <w:szCs w:val="32"/>
                <w:lang w:val="en-IN" w:eastAsia="en-IN"/>
              </w:rPr>
            </w:pPr>
          </w:p>
        </w:tc>
        <w:tc>
          <w:tcPr>
            <w:tcW w:w="859" w:type="dxa"/>
            <w:tcBorders>
              <w:top w:val="nil"/>
              <w:left w:val="nil"/>
              <w:bottom w:val="nil"/>
              <w:right w:val="nil"/>
            </w:tcBorders>
            <w:shd w:val="clear" w:color="auto" w:fill="auto"/>
            <w:noWrap/>
            <w:vAlign w:val="bottom"/>
          </w:tcPr>
          <w:p>
            <w:pPr>
              <w:rPr>
                <w:rFonts w:hint="default" w:ascii="Arial" w:hAnsi="Arial" w:cs="Arial"/>
                <w:color w:val="000000"/>
                <w:sz w:val="22"/>
                <w:szCs w:val="22"/>
                <w:lang w:val="en-IN" w:eastAsia="en-IN"/>
              </w:rPr>
            </w:pPr>
          </w:p>
        </w:tc>
        <w:tc>
          <w:tcPr>
            <w:tcW w:w="659" w:type="dxa"/>
            <w:tcBorders>
              <w:top w:val="nil"/>
              <w:left w:val="nil"/>
              <w:bottom w:val="nil"/>
              <w:right w:val="nil"/>
            </w:tcBorders>
            <w:shd w:val="clear" w:color="auto" w:fill="auto"/>
            <w:noWrap/>
            <w:vAlign w:val="bottom"/>
          </w:tcPr>
          <w:p>
            <w:pPr>
              <w:rPr>
                <w:rFonts w:hint="default" w:ascii="Arial" w:hAnsi="Arial" w:cs="Arial"/>
                <w:color w:val="000000"/>
                <w:sz w:val="22"/>
                <w:szCs w:val="22"/>
                <w:lang w:val="en-IN" w:eastAsia="en-IN"/>
              </w:rPr>
            </w:pPr>
          </w:p>
        </w:tc>
        <w:tc>
          <w:tcPr>
            <w:tcW w:w="570" w:type="dxa"/>
            <w:tcBorders>
              <w:top w:val="nil"/>
              <w:left w:val="nil"/>
              <w:bottom w:val="nil"/>
              <w:right w:val="nil"/>
            </w:tcBorders>
            <w:shd w:val="clear" w:color="auto" w:fill="auto"/>
            <w:noWrap/>
            <w:vAlign w:val="bottom"/>
          </w:tcPr>
          <w:p>
            <w:pPr>
              <w:rPr>
                <w:rFonts w:hint="default" w:ascii="Arial" w:hAnsi="Arial" w:cs="Arial"/>
                <w:color w:val="000000"/>
                <w:sz w:val="22"/>
                <w:szCs w:val="22"/>
                <w:lang w:val="en-IN" w:eastAsia="en-IN"/>
              </w:rPr>
            </w:pPr>
          </w:p>
        </w:tc>
        <w:tc>
          <w:tcPr>
            <w:tcW w:w="570" w:type="dxa"/>
            <w:tcBorders>
              <w:top w:val="nil"/>
              <w:left w:val="nil"/>
              <w:bottom w:val="nil"/>
              <w:right w:val="nil"/>
            </w:tcBorders>
            <w:shd w:val="clear" w:color="auto" w:fill="auto"/>
            <w:noWrap/>
            <w:vAlign w:val="bottom"/>
          </w:tcPr>
          <w:p>
            <w:pPr>
              <w:rPr>
                <w:rFonts w:hint="default" w:ascii="Arial" w:hAnsi="Arial" w:cs="Arial"/>
                <w:color w:val="000000"/>
                <w:sz w:val="22"/>
                <w:szCs w:val="22"/>
                <w:lang w:val="en-IN" w:eastAsia="en-IN"/>
              </w:rPr>
            </w:pPr>
          </w:p>
        </w:tc>
      </w:tr>
      <w:tr>
        <w:tblPrEx>
          <w:tblCellMar>
            <w:top w:w="0" w:type="dxa"/>
            <w:left w:w="0" w:type="dxa"/>
            <w:bottom w:w="0" w:type="dxa"/>
            <w:right w:w="0" w:type="dxa"/>
          </w:tblCellMar>
        </w:tblPrEx>
        <w:trPr>
          <w:trHeight w:val="765" w:hRule="atLeast"/>
        </w:trPr>
        <w:tc>
          <w:tcPr>
            <w:tcW w:w="2278" w:type="dxa"/>
            <w:tcBorders>
              <w:top w:val="single" w:color="auto" w:sz="8" w:space="0"/>
              <w:left w:val="single" w:color="auto" w:sz="8" w:space="0"/>
              <w:bottom w:val="single" w:color="auto" w:sz="8" w:space="0"/>
              <w:right w:val="single" w:color="auto" w:sz="8" w:space="0"/>
            </w:tcBorders>
            <w:shd w:val="clear" w:color="auto" w:fill="E5DFEC"/>
            <w:noWrap w:val="0"/>
            <w:vAlign w:val="center"/>
          </w:tcPr>
          <w:p>
            <w:pPr>
              <w:jc w:val="center"/>
              <w:rPr>
                <w:rFonts w:hint="default" w:ascii="Arial" w:hAnsi="Arial" w:cs="Arial"/>
                <w:b/>
                <w:bCs/>
                <w:lang w:val="en-IN" w:eastAsia="en-IN"/>
              </w:rPr>
            </w:pPr>
            <w:r>
              <w:rPr>
                <w:rFonts w:hint="default" w:ascii="Arial" w:hAnsi="Arial"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noWrap w:val="0"/>
            <w:vAlign w:val="center"/>
          </w:tcPr>
          <w:p>
            <w:pPr>
              <w:jc w:val="center"/>
              <w:rPr>
                <w:rFonts w:hint="default" w:ascii="Arial" w:hAnsi="Arial" w:cs="Arial"/>
                <w:b/>
                <w:bCs/>
                <w:lang w:val="en-IN" w:eastAsia="en-IN"/>
              </w:rPr>
            </w:pPr>
            <w:r>
              <w:rPr>
                <w:rFonts w:hint="default" w:ascii="Arial" w:hAnsi="Arial"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noWrap w:val="0"/>
            <w:vAlign w:val="center"/>
          </w:tcPr>
          <w:p>
            <w:pPr>
              <w:jc w:val="center"/>
              <w:rPr>
                <w:rFonts w:hint="default" w:ascii="Arial" w:hAnsi="Arial" w:cs="Arial"/>
                <w:b/>
                <w:bCs/>
                <w:lang w:val="en-IN" w:eastAsia="en-IN"/>
              </w:rPr>
            </w:pPr>
            <w:r>
              <w:rPr>
                <w:rFonts w:hint="default" w:ascii="Arial" w:hAnsi="Arial"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noWrap w:val="0"/>
            <w:vAlign w:val="center"/>
          </w:tcPr>
          <w:p>
            <w:pPr>
              <w:jc w:val="center"/>
              <w:rPr>
                <w:rFonts w:hint="default" w:ascii="Arial" w:hAnsi="Arial" w:cs="Arial"/>
                <w:b/>
                <w:bCs/>
                <w:lang w:val="en-IN" w:eastAsia="en-IN"/>
              </w:rPr>
            </w:pPr>
            <w:r>
              <w:rPr>
                <w:rFonts w:hint="default" w:ascii="Arial" w:hAnsi="Arial"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noWrap w:val="0"/>
            <w:vAlign w:val="center"/>
          </w:tcPr>
          <w:p>
            <w:pPr>
              <w:jc w:val="center"/>
              <w:rPr>
                <w:rFonts w:hint="default" w:ascii="Arial" w:hAnsi="Arial" w:cs="Arial"/>
                <w:b/>
                <w:bCs/>
                <w:lang w:val="en-IN" w:eastAsia="en-IN"/>
              </w:rPr>
            </w:pPr>
            <w:r>
              <w:rPr>
                <w:rFonts w:hint="default" w:ascii="Arial" w:hAnsi="Arial" w:cs="Arial"/>
                <w:b/>
                <w:bCs/>
                <w:lang w:val="en-IN" w:eastAsia="en-IN"/>
              </w:rPr>
              <w:t>Approver Signature</w:t>
            </w:r>
          </w:p>
        </w:tc>
      </w:tr>
      <w:tr>
        <w:tblPrEx>
          <w:tblCellMar>
            <w:top w:w="0" w:type="dxa"/>
            <w:left w:w="0" w:type="dxa"/>
            <w:bottom w:w="0" w:type="dxa"/>
            <w:right w:w="0" w:type="dxa"/>
          </w:tblCellMar>
        </w:tblPrEx>
        <w:trPr>
          <w:trHeight w:val="315" w:hRule="atLeast"/>
        </w:trPr>
        <w:tc>
          <w:tcPr>
            <w:tcW w:w="2278" w:type="dxa"/>
            <w:tcBorders>
              <w:top w:val="nil"/>
              <w:left w:val="single" w:color="auto" w:sz="8" w:space="0"/>
              <w:bottom w:val="single" w:color="auto" w:sz="8" w:space="0"/>
              <w:right w:val="single" w:color="auto" w:sz="8" w:space="0"/>
            </w:tcBorders>
            <w:shd w:val="clear" w:color="auto" w:fill="auto"/>
            <w:noWrap w:val="0"/>
            <w:vAlign w:val="top"/>
          </w:tcPr>
          <w:p>
            <w:pPr>
              <w:jc w:val="center"/>
              <w:rPr>
                <w:rFonts w:hint="default" w:ascii="Arial" w:hAnsi="Arial" w:cs="Arial"/>
                <w:lang w:val="en-IN" w:eastAsia="en-IN"/>
              </w:rPr>
            </w:pPr>
            <w:r>
              <w:rPr>
                <w:rFonts w:hint="default" w:ascii="Arial" w:hAnsi="Arial" w:cs="Arial"/>
                <w:lang w:val="en-US" w:eastAsia="en-IN"/>
              </w:rPr>
              <w:t>03</w:t>
            </w:r>
            <w:r>
              <w:rPr>
                <w:rFonts w:hint="default" w:ascii="Arial" w:hAnsi="Arial" w:cs="Arial"/>
                <w:lang w:val="en-IN" w:eastAsia="en-IN"/>
              </w:rPr>
              <w:t>/0</w:t>
            </w:r>
            <w:r>
              <w:rPr>
                <w:rFonts w:hint="default" w:ascii="Arial" w:hAnsi="Arial" w:cs="Arial"/>
                <w:lang w:val="en-US" w:eastAsia="en-IN"/>
              </w:rPr>
              <w:t>8</w:t>
            </w:r>
            <w:r>
              <w:rPr>
                <w:rFonts w:hint="default" w:ascii="Arial" w:hAnsi="Arial" w:cs="Arial"/>
                <w:lang w:val="en-IN" w:eastAsia="en-IN"/>
              </w:rPr>
              <w:t>/2022</w:t>
            </w:r>
          </w:p>
        </w:tc>
        <w:tc>
          <w:tcPr>
            <w:tcW w:w="1701" w:type="dxa"/>
            <w:tcBorders>
              <w:top w:val="nil"/>
              <w:left w:val="nil"/>
              <w:bottom w:val="single" w:color="auto" w:sz="8" w:space="0"/>
              <w:right w:val="single" w:color="auto" w:sz="8" w:space="0"/>
            </w:tcBorders>
            <w:shd w:val="clear" w:color="auto" w:fill="auto"/>
            <w:noWrap w:val="0"/>
            <w:vAlign w:val="top"/>
          </w:tcPr>
          <w:p>
            <w:pPr>
              <w:jc w:val="center"/>
              <w:rPr>
                <w:rFonts w:hint="default" w:ascii="Arial" w:hAnsi="Arial" w:cs="Arial"/>
                <w:lang w:val="en-IN" w:eastAsia="en-IN"/>
              </w:rPr>
            </w:pPr>
            <w:r>
              <w:rPr>
                <w:rFonts w:hint="default" w:ascii="Arial" w:hAnsi="Arial" w:cs="Arial"/>
                <w:lang w:val="en-IN" w:eastAsia="en-IN"/>
              </w:rPr>
              <w:t>0.1</w:t>
            </w:r>
          </w:p>
        </w:tc>
        <w:tc>
          <w:tcPr>
            <w:tcW w:w="2410" w:type="dxa"/>
            <w:tcBorders>
              <w:top w:val="single" w:color="auto" w:sz="8" w:space="0"/>
              <w:left w:val="nil"/>
              <w:bottom w:val="single" w:color="auto" w:sz="8" w:space="0"/>
              <w:right w:val="single" w:color="auto" w:sz="8" w:space="0"/>
            </w:tcBorders>
            <w:shd w:val="clear" w:color="auto" w:fill="auto"/>
            <w:noWrap w:val="0"/>
            <w:vAlign w:val="top"/>
          </w:tcPr>
          <w:p>
            <w:pPr>
              <w:jc w:val="center"/>
              <w:rPr>
                <w:rFonts w:hint="default" w:ascii="Arial" w:hAnsi="Arial" w:cs="Arial"/>
                <w:lang w:val="en-US" w:eastAsia="en-IN"/>
              </w:rPr>
            </w:pPr>
            <w:r>
              <w:rPr>
                <w:rFonts w:hint="default" w:ascii="Arial" w:hAnsi="Arial" w:cs="Arial"/>
                <w:lang w:val="en-US" w:eastAsia="en-IN"/>
              </w:rPr>
              <w:t>Rajanala Durgadevi</w:t>
            </w:r>
          </w:p>
        </w:tc>
        <w:tc>
          <w:tcPr>
            <w:tcW w:w="2331" w:type="dxa"/>
            <w:gridSpan w:val="4"/>
            <w:tcBorders>
              <w:top w:val="single" w:color="auto" w:sz="8" w:space="0"/>
              <w:left w:val="nil"/>
              <w:bottom w:val="single" w:color="auto" w:sz="8" w:space="0"/>
              <w:right w:val="single" w:color="auto" w:sz="8" w:space="0"/>
            </w:tcBorders>
            <w:shd w:val="clear" w:color="auto" w:fill="auto"/>
            <w:noWrap w:val="0"/>
            <w:vAlign w:val="top"/>
          </w:tcPr>
          <w:p>
            <w:pPr>
              <w:jc w:val="center"/>
              <w:rPr>
                <w:rFonts w:hint="default" w:ascii="Arial" w:hAnsi="Arial" w:cs="Arial"/>
                <w:lang w:val="en-IN" w:eastAsia="en-IN"/>
              </w:rPr>
            </w:pPr>
            <w:r>
              <w:rPr>
                <w:rFonts w:hint="default" w:ascii="Arial" w:hAnsi="Arial" w:cs="Arial"/>
                <w:lang w:val="en-IN" w:eastAsia="en-IN"/>
              </w:rPr>
              <w:t>Basic design and documentation</w:t>
            </w:r>
          </w:p>
        </w:tc>
        <w:tc>
          <w:tcPr>
            <w:tcW w:w="1140" w:type="dxa"/>
            <w:gridSpan w:val="2"/>
            <w:tcBorders>
              <w:top w:val="single" w:color="auto" w:sz="8" w:space="0"/>
              <w:left w:val="nil"/>
              <w:bottom w:val="single" w:color="auto" w:sz="8" w:space="0"/>
              <w:right w:val="single" w:color="auto" w:sz="8" w:space="0"/>
            </w:tcBorders>
            <w:shd w:val="clear" w:color="auto" w:fill="auto"/>
            <w:noWrap w:val="0"/>
            <w:vAlign w:val="top"/>
          </w:tcPr>
          <w:p>
            <w:pPr>
              <w:rPr>
                <w:rFonts w:hint="default" w:ascii="Arial" w:hAnsi="Arial" w:cs="Arial"/>
                <w:lang w:val="en-IN" w:eastAsia="en-IN"/>
              </w:rPr>
            </w:pPr>
          </w:p>
        </w:tc>
      </w:tr>
    </w:tbl>
    <w:p>
      <w:pPr>
        <w:spacing w:line="363" w:lineRule="exact"/>
        <w:rPr>
          <w:rFonts w:hint="default" w:ascii="Arial" w:hAnsi="Arial" w:eastAsia="Times New Roman" w:cs="Arial"/>
        </w:rPr>
      </w:pPr>
    </w:p>
    <w:p>
      <w:pPr>
        <w:spacing w:line="363" w:lineRule="exact"/>
        <w:rPr>
          <w:rFonts w:hint="default" w:ascii="Arial" w:hAnsi="Arial" w:eastAsia="Times New Roman" w:cs="Arial"/>
        </w:rPr>
      </w:pPr>
    </w:p>
    <w:tbl>
      <w:tblPr>
        <w:tblStyle w:val="12"/>
        <w:tblpPr w:leftFromText="180" w:rightFromText="180" w:vertAnchor="text" w:horzAnchor="page" w:tblpX="1653" w:tblpY="319"/>
        <w:tblOverlap w:val="never"/>
        <w:tblW w:w="8900" w:type="dxa"/>
        <w:tblInd w:w="0" w:type="dxa"/>
        <w:tblLayout w:type="autofit"/>
        <w:tblCellMar>
          <w:top w:w="0" w:type="dxa"/>
          <w:left w:w="0" w:type="dxa"/>
          <w:bottom w:w="0" w:type="dxa"/>
          <w:right w:w="0" w:type="dxa"/>
        </w:tblCellMar>
      </w:tblPr>
      <w:tblGrid>
        <w:gridCol w:w="8900"/>
      </w:tblGrid>
      <w:tr>
        <w:tblPrEx>
          <w:tblCellMar>
            <w:top w:w="0" w:type="dxa"/>
            <w:left w:w="0" w:type="dxa"/>
            <w:bottom w:w="0" w:type="dxa"/>
            <w:right w:w="0" w:type="dxa"/>
          </w:tblCellMar>
        </w:tblPrEx>
        <w:trPr>
          <w:trHeight w:val="652" w:hRule="atLeast"/>
        </w:trPr>
        <w:tc>
          <w:tcPr>
            <w:tcW w:w="8900" w:type="dxa"/>
            <w:tcBorders>
              <w:top w:val="single" w:color="auto" w:sz="8" w:space="0"/>
              <w:left w:val="single" w:color="auto" w:sz="8" w:space="0"/>
              <w:bottom w:val="single" w:color="auto" w:sz="8" w:space="0"/>
              <w:right w:val="single" w:color="000000" w:sz="8" w:space="0"/>
            </w:tcBorders>
            <w:shd w:val="clear" w:color="auto" w:fill="E5DFEC"/>
            <w:noWrap w:val="0"/>
            <w:vAlign w:val="top"/>
          </w:tcPr>
          <w:p>
            <w:pPr>
              <w:jc w:val="center"/>
              <w:rPr>
                <w:rFonts w:hint="default" w:ascii="Arial" w:hAnsi="Arial" w:cs="Arial"/>
                <w:b/>
                <w:bCs/>
                <w:color w:val="000000"/>
                <w:sz w:val="32"/>
                <w:szCs w:val="32"/>
                <w:lang w:val="en-IN" w:eastAsia="en-IN"/>
              </w:rPr>
            </w:pPr>
            <w:r>
              <w:rPr>
                <w:rFonts w:hint="default" w:ascii="Arial" w:hAnsi="Arial" w:cs="Arial"/>
                <w:b/>
                <w:bCs/>
                <w:color w:val="000000"/>
                <w:sz w:val="32"/>
                <w:szCs w:val="32"/>
                <w:lang w:val="en-IN" w:eastAsia="en-IN"/>
              </w:rPr>
              <w:t>Team Members</w:t>
            </w:r>
          </w:p>
        </w:tc>
      </w:tr>
    </w:tbl>
    <w:p>
      <w:pPr>
        <w:spacing w:line="363" w:lineRule="exact"/>
        <w:rPr>
          <w:rFonts w:hint="default" w:ascii="Arial" w:hAnsi="Arial" w:eastAsia="Times New Roman" w:cs="Arial"/>
        </w:rPr>
      </w:pPr>
    </w:p>
    <w:p>
      <w:pPr>
        <w:spacing w:line="289" w:lineRule="exact"/>
        <w:rPr>
          <w:rFonts w:hint="default" w:ascii="Arial" w:hAnsi="Arial" w:eastAsia="Times New Roman" w:cs="Arial"/>
          <w:b/>
          <w:bCs/>
          <w:sz w:val="36"/>
          <w:szCs w:val="36"/>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60"/>
        <w:gridCol w:w="4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2" w:hRule="atLeast"/>
          <w:jc w:val="center"/>
        </w:trPr>
        <w:tc>
          <w:tcPr>
            <w:tcW w:w="4460" w:type="dxa"/>
          </w:tcPr>
          <w:p>
            <w:pPr>
              <w:jc w:val="center"/>
              <w:rPr>
                <w:rFonts w:hint="default" w:ascii="Arial" w:hAnsi="Arial" w:eastAsia="Times New Roman" w:cs="Arial"/>
                <w:b/>
                <w:bCs/>
                <w:sz w:val="21"/>
                <w:szCs w:val="21"/>
                <w:vertAlign w:val="baseline"/>
                <w:lang w:val="en-IN"/>
              </w:rPr>
            </w:pPr>
            <w:r>
              <w:rPr>
                <w:rFonts w:hint="default" w:ascii="Arial" w:hAnsi="Arial" w:eastAsia="Times New Roman" w:cs="Arial"/>
                <w:b/>
                <w:bCs/>
                <w:sz w:val="21"/>
                <w:szCs w:val="21"/>
                <w:vertAlign w:val="baseline"/>
                <w:lang w:val="en-IN"/>
              </w:rPr>
              <w:t>Employee ID</w:t>
            </w:r>
          </w:p>
        </w:tc>
        <w:tc>
          <w:tcPr>
            <w:tcW w:w="4460" w:type="dxa"/>
          </w:tcPr>
          <w:p>
            <w:pPr>
              <w:jc w:val="center"/>
              <w:rPr>
                <w:rFonts w:hint="default" w:ascii="Arial" w:hAnsi="Arial" w:eastAsia="Times New Roman" w:cs="Arial"/>
                <w:b/>
                <w:bCs/>
                <w:sz w:val="21"/>
                <w:szCs w:val="21"/>
                <w:vertAlign w:val="baseline"/>
                <w:lang w:val="en-IN"/>
              </w:rPr>
            </w:pPr>
            <w:r>
              <w:rPr>
                <w:rFonts w:hint="default" w:ascii="Arial" w:hAnsi="Arial" w:eastAsia="Times New Roman" w:cs="Arial"/>
                <w:b/>
                <w:bCs/>
                <w:sz w:val="21"/>
                <w:szCs w:val="21"/>
                <w:vertAlign w:val="baseline"/>
                <w:lang w:val="en-I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2" w:hRule="atLeast"/>
          <w:jc w:val="center"/>
        </w:trPr>
        <w:tc>
          <w:tcPr>
            <w:tcW w:w="4460" w:type="dxa"/>
          </w:tcPr>
          <w:p>
            <w:pPr>
              <w:ind w:left="0" w:leftChars="0" w:firstLine="0" w:firstLineChars="0"/>
              <w:jc w:val="center"/>
              <w:rPr>
                <w:rFonts w:hint="default" w:ascii="Arial" w:hAnsi="Arial" w:eastAsia="Times New Roman" w:cs="Arial"/>
                <w:color w:val="000000" w:themeColor="text1"/>
                <w:sz w:val="21"/>
                <w:szCs w:val="21"/>
                <w:vertAlign w:val="baseline"/>
                <w:lang w:val="en-IN"/>
                <w14:textFill>
                  <w14:solidFill>
                    <w14:schemeClr w14:val="tx1"/>
                  </w14:solidFill>
                </w14:textFill>
              </w:rPr>
            </w:pPr>
            <w:r>
              <w:rPr>
                <w:rFonts w:hint="default" w:ascii="Arial" w:hAnsi="Arial" w:eastAsia="Times New Roman" w:cs="Arial"/>
                <w:color w:val="000000" w:themeColor="text1"/>
                <w:sz w:val="21"/>
                <w:szCs w:val="21"/>
                <w:vertAlign w:val="baseline"/>
                <w:lang w:val="en-IN"/>
                <w14:textFill>
                  <w14:solidFill>
                    <w14:schemeClr w14:val="tx1"/>
                  </w14:solidFill>
                </w14:textFill>
              </w:rPr>
              <w:t>46240972</w:t>
            </w:r>
          </w:p>
        </w:tc>
        <w:tc>
          <w:tcPr>
            <w:tcW w:w="4460" w:type="dxa"/>
          </w:tcPr>
          <w:p>
            <w:pPr>
              <w:jc w:val="center"/>
              <w:rPr>
                <w:rFonts w:hint="default" w:ascii="Arial" w:hAnsi="Arial" w:eastAsia="Times New Roman" w:cs="Arial"/>
                <w:sz w:val="21"/>
                <w:szCs w:val="21"/>
                <w:vertAlign w:val="baseline"/>
                <w:lang w:val="en-IN"/>
              </w:rPr>
            </w:pPr>
            <w:r>
              <w:rPr>
                <w:rFonts w:hint="default" w:ascii="Arial" w:hAnsi="Arial" w:eastAsia="Times New Roman" w:cs="Arial"/>
                <w:sz w:val="21"/>
                <w:szCs w:val="21"/>
                <w:vertAlign w:val="baseline"/>
                <w:lang w:val="en-IN"/>
              </w:rPr>
              <w:t>Rajanala Durgadevi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2" w:hRule="atLeast"/>
          <w:jc w:val="center"/>
        </w:trPr>
        <w:tc>
          <w:tcPr>
            <w:tcW w:w="4460" w:type="dxa"/>
          </w:tcPr>
          <w:p>
            <w:pPr>
              <w:jc w:val="center"/>
              <w:rPr>
                <w:rFonts w:hint="default" w:ascii="Arial" w:hAnsi="Arial" w:eastAsia="Times New Roman" w:cs="Arial"/>
                <w:sz w:val="21"/>
                <w:szCs w:val="21"/>
                <w:vertAlign w:val="baseline"/>
                <w:lang w:val="en-IN"/>
              </w:rPr>
            </w:pPr>
            <w:r>
              <w:rPr>
                <w:rFonts w:hint="default" w:ascii="Arial" w:hAnsi="Arial" w:eastAsia="Times New Roman" w:cs="Arial"/>
                <w:sz w:val="21"/>
                <w:szCs w:val="21"/>
                <w:vertAlign w:val="baseline"/>
                <w:lang w:val="en-IN"/>
              </w:rPr>
              <w:t>46240998</w:t>
            </w:r>
          </w:p>
        </w:tc>
        <w:tc>
          <w:tcPr>
            <w:tcW w:w="4460" w:type="dxa"/>
          </w:tcPr>
          <w:p>
            <w:pPr>
              <w:jc w:val="center"/>
              <w:rPr>
                <w:rFonts w:hint="default" w:ascii="Arial" w:hAnsi="Arial" w:eastAsia="Times New Roman" w:cs="Arial"/>
                <w:sz w:val="21"/>
                <w:szCs w:val="21"/>
                <w:vertAlign w:val="baseline"/>
                <w:lang w:val="en-IN"/>
              </w:rPr>
            </w:pPr>
            <w:r>
              <w:rPr>
                <w:rFonts w:hint="default" w:ascii="Arial" w:hAnsi="Arial" w:eastAsia="Times New Roman" w:cs="Arial"/>
                <w:sz w:val="21"/>
                <w:szCs w:val="21"/>
                <w:vertAlign w:val="baseline"/>
                <w:lang w:val="en-IN"/>
              </w:rPr>
              <w:t>Hirijashree Rajendran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2" w:hRule="atLeast"/>
          <w:jc w:val="center"/>
        </w:trPr>
        <w:tc>
          <w:tcPr>
            <w:tcW w:w="4460" w:type="dxa"/>
          </w:tcPr>
          <w:p>
            <w:pPr>
              <w:jc w:val="center"/>
              <w:rPr>
                <w:rFonts w:hint="default" w:ascii="Arial" w:hAnsi="Arial" w:eastAsia="Times New Roman" w:cs="Arial"/>
                <w:sz w:val="21"/>
                <w:szCs w:val="21"/>
                <w:vertAlign w:val="baseline"/>
                <w:lang w:val="en-IN"/>
              </w:rPr>
            </w:pPr>
            <w:r>
              <w:rPr>
                <w:rFonts w:hint="default" w:ascii="Arial" w:hAnsi="Arial" w:eastAsia="Times New Roman" w:cs="Arial"/>
                <w:sz w:val="21"/>
                <w:szCs w:val="21"/>
                <w:vertAlign w:val="baseline"/>
                <w:lang w:val="en-IN"/>
              </w:rPr>
              <w:t>46238891</w:t>
            </w:r>
          </w:p>
        </w:tc>
        <w:tc>
          <w:tcPr>
            <w:tcW w:w="4460" w:type="dxa"/>
          </w:tcPr>
          <w:p>
            <w:pPr>
              <w:jc w:val="center"/>
              <w:rPr>
                <w:rFonts w:hint="default" w:ascii="Arial" w:hAnsi="Arial" w:eastAsia="Times New Roman" w:cs="Arial"/>
                <w:sz w:val="21"/>
                <w:szCs w:val="21"/>
                <w:vertAlign w:val="baseline"/>
                <w:lang w:val="en-IN"/>
              </w:rPr>
            </w:pPr>
            <w:r>
              <w:rPr>
                <w:rFonts w:hint="default" w:ascii="Arial" w:hAnsi="Arial" w:eastAsia="Times New Roman" w:cs="Arial"/>
                <w:sz w:val="21"/>
                <w:szCs w:val="21"/>
                <w:vertAlign w:val="baseline"/>
                <w:lang w:val="en-IN"/>
              </w:rPr>
              <w:t>K Rahul 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2" w:hRule="atLeast"/>
          <w:jc w:val="center"/>
        </w:trPr>
        <w:tc>
          <w:tcPr>
            <w:tcW w:w="4460" w:type="dxa"/>
          </w:tcPr>
          <w:p>
            <w:pPr>
              <w:jc w:val="center"/>
              <w:rPr>
                <w:rFonts w:hint="default" w:ascii="Arial" w:hAnsi="Arial" w:eastAsia="Times New Roman" w:cs="Arial"/>
                <w:sz w:val="21"/>
                <w:szCs w:val="21"/>
                <w:vertAlign w:val="baseline"/>
                <w:lang w:val="en-IN"/>
              </w:rPr>
            </w:pPr>
            <w:r>
              <w:rPr>
                <w:rFonts w:hint="default" w:ascii="Arial" w:hAnsi="Arial" w:eastAsia="Times New Roman" w:cs="Arial"/>
                <w:sz w:val="21"/>
                <w:szCs w:val="21"/>
                <w:vertAlign w:val="baseline"/>
                <w:lang w:val="en-IN"/>
              </w:rPr>
              <w:t>46240802</w:t>
            </w:r>
          </w:p>
        </w:tc>
        <w:tc>
          <w:tcPr>
            <w:tcW w:w="4460" w:type="dxa"/>
          </w:tcPr>
          <w:p>
            <w:pPr>
              <w:jc w:val="center"/>
              <w:rPr>
                <w:rFonts w:hint="default" w:ascii="Arial" w:hAnsi="Arial" w:eastAsia="Times New Roman" w:cs="Arial"/>
                <w:sz w:val="21"/>
                <w:szCs w:val="21"/>
                <w:vertAlign w:val="baseline"/>
                <w:lang w:val="en-IN"/>
              </w:rPr>
            </w:pPr>
            <w:r>
              <w:rPr>
                <w:rFonts w:hint="default" w:ascii="Arial" w:hAnsi="Arial" w:eastAsia="Times New Roman" w:cs="Arial"/>
                <w:sz w:val="21"/>
                <w:szCs w:val="21"/>
                <w:vertAlign w:val="baseline"/>
                <w:lang w:val="en-IN"/>
              </w:rPr>
              <w:t>Ibbani P</w:t>
            </w:r>
          </w:p>
        </w:tc>
      </w:tr>
    </w:tbl>
    <w:p>
      <w:pPr>
        <w:rPr>
          <w:rFonts w:hint="default" w:ascii="Arial" w:hAnsi="Arial" w:eastAsia="Times New Roman" w:cs="Arial"/>
        </w:rPr>
        <w:sectPr>
          <w:footerReference r:id="rId7" w:type="default"/>
          <w:pgSz w:w="12240" w:h="15840"/>
          <w:pgMar w:top="1440" w:right="1400" w:bottom="1440" w:left="1320" w:header="0" w:footer="0" w:gutter="0"/>
          <w:pgNumType w:fmt="decimal" w:start="1"/>
          <w:cols w:equalWidth="0" w:num="1">
            <w:col w:w="9520"/>
          </w:cols>
          <w:docGrid w:linePitch="360" w:charSpace="0"/>
        </w:sectPr>
      </w:pPr>
    </w:p>
    <w:p>
      <w:pPr>
        <w:keepNext/>
        <w:keepLines/>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spacing w:before="120" w:after="240" w:line="240" w:lineRule="auto"/>
        <w:ind w:left="0" w:right="0" w:firstLine="0"/>
        <w:jc w:val="left"/>
        <w:rPr>
          <w:rFonts w:hint="default" w:ascii="Arial" w:hAnsi="Arial" w:eastAsia="Times" w:cs="Arial"/>
          <w:b/>
          <w:i w:val="0"/>
          <w:smallCaps w:val="0"/>
          <w:strike w:val="0"/>
          <w:color w:val="000000"/>
          <w:sz w:val="36"/>
          <w:szCs w:val="36"/>
          <w:u w:val="none"/>
          <w:shd w:val="clear" w:fill="auto"/>
          <w:vertAlign w:val="baseline"/>
        </w:rPr>
      </w:pPr>
      <w:r>
        <w:rPr>
          <w:rFonts w:hint="default" w:ascii="Arial" w:hAnsi="Arial" w:eastAsia="Times" w:cs="Arial"/>
          <w:b/>
          <w:i w:val="0"/>
          <w:smallCaps w:val="0"/>
          <w:strike w:val="0"/>
          <w:color w:val="000000"/>
          <w:sz w:val="36"/>
          <w:szCs w:val="36"/>
          <w:u w:val="none"/>
          <w:shd w:val="clear" w:fill="auto"/>
          <w:vertAlign w:val="baseline"/>
          <w:rtl w:val="0"/>
        </w:rPr>
        <w:t>Table of Contents</w:t>
      </w:r>
    </w:p>
    <w:sdt>
      <w:sdtPr>
        <w:rPr>
          <w:rFonts w:hint="default" w:ascii="Arial" w:hAnsi="Arial" w:cs="Arial"/>
        </w:rPr>
        <w:id w:val="1"/>
        <w:docPartObj>
          <w:docPartGallery w:val="Table of Contents"/>
          <w:docPartUnique/>
        </w:docPartObj>
      </w:sdtPr>
      <w:sdtEndPr>
        <w:rPr>
          <w:rFonts w:hint="default" w:ascii="Arial" w:hAnsi="Arial" w:cs="Arial"/>
        </w:rPr>
      </w:sdtEndPr>
      <w:sdtContent>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360"/>
              <w:tab w:val="right" w:pos="9360"/>
            </w:tabs>
            <w:spacing w:before="60" w:after="0" w:line="240" w:lineRule="auto"/>
            <w:ind w:left="360" w:right="0" w:hanging="360"/>
            <w:jc w:val="both"/>
            <w:rPr>
              <w:rFonts w:hint="default" w:ascii="Arial" w:hAnsi="Arial" w:eastAsia="Times" w:cs="Arial"/>
              <w:b/>
              <w:i w:val="0"/>
              <w:smallCaps w:val="0"/>
              <w:strike w:val="0"/>
              <w:color w:val="000000"/>
              <w:sz w:val="24"/>
              <w:szCs w:val="24"/>
              <w:u w:val="none"/>
              <w:shd w:val="clear" w:fill="auto"/>
              <w:vertAlign w:val="baseline"/>
              <w:lang w:val="en-IN"/>
            </w:rPr>
          </w:pPr>
          <w:r>
            <w:rPr>
              <w:rFonts w:hint="default" w:ascii="Arial" w:hAnsi="Arial" w:cs="Arial"/>
            </w:rPr>
            <w:fldChar w:fldCharType="begin"/>
          </w:r>
          <w:r>
            <w:rPr>
              <w:rFonts w:hint="default" w:ascii="Arial" w:hAnsi="Arial" w:cs="Arial"/>
            </w:rPr>
            <w:instrText xml:space="preserve"> TOC \h \u \z </w:instrText>
          </w:r>
          <w:r>
            <w:rPr>
              <w:rFonts w:hint="default" w:ascii="Arial" w:hAnsi="Arial" w:cs="Arial"/>
            </w:rPr>
            <w:fldChar w:fldCharType="separate"/>
          </w:r>
          <w:r>
            <w:rPr>
              <w:rFonts w:hint="default" w:ascii="Arial" w:hAnsi="Arial" w:eastAsia="Times" w:cs="Arial"/>
              <w:b/>
              <w:i w:val="0"/>
              <w:smallCaps w:val="0"/>
              <w:strike w:val="0"/>
              <w:color w:val="000000"/>
              <w:sz w:val="24"/>
              <w:szCs w:val="24"/>
              <w:u w:val="none"/>
              <w:shd w:val="clear" w:fill="auto"/>
              <w:vertAlign w:val="baseline"/>
              <w:rtl w:val="0"/>
            </w:rPr>
            <w:t>1.</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eastAsia="Times" w:cs="Arial"/>
              <w:b/>
              <w:i w:val="0"/>
              <w:smallCaps w:val="0"/>
              <w:strike w:val="0"/>
              <w:color w:val="000000"/>
              <w:sz w:val="24"/>
              <w:szCs w:val="24"/>
              <w:u w:val="none"/>
              <w:shd w:val="clear" w:fill="auto"/>
              <w:vertAlign w:val="baseline"/>
              <w:rtl w:val="0"/>
            </w:rPr>
            <w:t>Introduction</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cs="Arial"/>
              <w:b/>
              <w:i w:val="0"/>
              <w:smallCaps w:val="0"/>
              <w:strike w:val="0"/>
              <w:color w:val="000000"/>
              <w:sz w:val="24"/>
              <w:szCs w:val="24"/>
              <w:u w:val="none"/>
              <w:shd w:val="clear" w:fill="auto"/>
              <w:vertAlign w:val="baseline"/>
              <w:rtl w:val="0"/>
              <w:lang w:val="en-IN"/>
            </w:rPr>
            <w:t>3</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1.1</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Purpose</w:t>
          </w:r>
          <w:r>
            <w:rPr>
              <w:rFonts w:hint="default" w:ascii="Arial" w:hAnsi="Arial" w:eastAsia="Times" w:cs="Arial"/>
              <w:b w:val="0"/>
              <w:i w:val="0"/>
              <w:smallCaps w:val="0"/>
              <w:strike w:val="0"/>
              <w:color w:val="000000"/>
              <w:sz w:val="22"/>
              <w:szCs w:val="22"/>
              <w:u w:val="none"/>
              <w:shd w:val="clear" w:fill="auto"/>
              <w:vertAlign w:val="baseline"/>
              <w:rtl w:val="0"/>
            </w:rPr>
            <w:tab/>
          </w:r>
          <w:bookmarkStart w:id="35" w:name="_GoBack"/>
          <w:bookmarkEnd w:id="35"/>
          <w:r>
            <w:rPr>
              <w:rFonts w:hint="default" w:ascii="Arial" w:hAnsi="Arial" w:cs="Arial"/>
              <w:b w:val="0"/>
              <w:i w:val="0"/>
              <w:smallCaps w:val="0"/>
              <w:strike w:val="0"/>
              <w:color w:val="000000"/>
              <w:sz w:val="22"/>
              <w:szCs w:val="22"/>
              <w:u w:val="none"/>
              <w:shd w:val="clear" w:fill="auto"/>
              <w:vertAlign w:val="baseline"/>
              <w:rtl w:val="0"/>
              <w:lang w:val="en-IN"/>
            </w:rPr>
            <w:t>3</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1.2</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Document Conventions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3</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1.3</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Intended Audience and Reading Suggestions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3</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1.4</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Project Scope</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3</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1.5</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References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3</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360"/>
              <w:tab w:val="right" w:pos="9360"/>
            </w:tabs>
            <w:spacing w:before="60" w:after="0" w:line="240" w:lineRule="auto"/>
            <w:ind w:left="360" w:right="0" w:hanging="360"/>
            <w:jc w:val="both"/>
            <w:rPr>
              <w:rFonts w:hint="default" w:ascii="Arial" w:hAnsi="Arial" w:eastAsia="Times" w:cs="Arial"/>
              <w:b/>
              <w:i w:val="0"/>
              <w:smallCaps w:val="0"/>
              <w:strike w:val="0"/>
              <w:color w:val="000000"/>
              <w:sz w:val="24"/>
              <w:szCs w:val="24"/>
              <w:u w:val="none"/>
              <w:shd w:val="clear" w:fill="auto"/>
              <w:vertAlign w:val="baseline"/>
              <w:lang w:val="en-IN"/>
            </w:rPr>
          </w:pPr>
          <w:r>
            <w:rPr>
              <w:rFonts w:hint="default" w:ascii="Arial" w:hAnsi="Arial" w:eastAsia="Times" w:cs="Arial"/>
              <w:b/>
              <w:i w:val="0"/>
              <w:smallCaps w:val="0"/>
              <w:strike w:val="0"/>
              <w:color w:val="000000"/>
              <w:sz w:val="24"/>
              <w:szCs w:val="24"/>
              <w:u w:val="none"/>
              <w:shd w:val="clear" w:fill="auto"/>
              <w:vertAlign w:val="baseline"/>
              <w:rtl w:val="0"/>
            </w:rPr>
            <w:t>2.</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eastAsia="Times" w:cs="Arial"/>
              <w:b/>
              <w:i w:val="0"/>
              <w:smallCaps w:val="0"/>
              <w:strike w:val="0"/>
              <w:color w:val="000000"/>
              <w:sz w:val="24"/>
              <w:szCs w:val="24"/>
              <w:u w:val="none"/>
              <w:shd w:val="clear" w:fill="auto"/>
              <w:vertAlign w:val="baseline"/>
              <w:rtl w:val="0"/>
            </w:rPr>
            <w:t>Overall Description</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cs="Arial"/>
              <w:b/>
              <w:i w:val="0"/>
              <w:smallCaps w:val="0"/>
              <w:strike w:val="0"/>
              <w:color w:val="000000"/>
              <w:sz w:val="24"/>
              <w:szCs w:val="24"/>
              <w:u w:val="none"/>
              <w:shd w:val="clear" w:fill="auto"/>
              <w:vertAlign w:val="baseline"/>
              <w:rtl w:val="0"/>
              <w:lang w:val="en-IN"/>
            </w:rPr>
            <w:t>4</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2.1</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Product Perspective</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4</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2.2</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Product Features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4</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2.3</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User Classes and Characteristics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4</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2.4</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Operating Environment</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4</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2.5</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Design and Implementation Constraints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4</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2.6</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User Documentation</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5</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2.7</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Assumptions and Dependencies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b w:val="0"/>
              <w:i w:val="0"/>
              <w:smallCaps w:val="0"/>
              <w:strike w:val="0"/>
              <w:color w:val="000000"/>
              <w:sz w:val="22"/>
              <w:szCs w:val="22"/>
              <w:u w:val="none"/>
              <w:shd w:val="clear" w:fill="auto"/>
              <w:vertAlign w:val="baseline"/>
              <w:rtl w:val="0"/>
              <w:lang w:val="en-IN"/>
            </w:rPr>
            <w:t>5</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360"/>
              <w:tab w:val="right" w:pos="9360"/>
            </w:tabs>
            <w:spacing w:before="60" w:after="0" w:line="240" w:lineRule="auto"/>
            <w:ind w:left="360" w:right="0" w:hanging="360"/>
            <w:jc w:val="both"/>
            <w:rPr>
              <w:rFonts w:hint="default" w:ascii="Arial" w:hAnsi="Arial" w:eastAsia="Times" w:cs="Arial"/>
              <w:b/>
              <w:i w:val="0"/>
              <w:smallCaps w:val="0"/>
              <w:strike w:val="0"/>
              <w:color w:val="000000"/>
              <w:sz w:val="24"/>
              <w:szCs w:val="24"/>
              <w:u w:val="none"/>
              <w:shd w:val="clear" w:fill="auto"/>
              <w:vertAlign w:val="baseline"/>
              <w:lang w:val="en-IN"/>
            </w:rPr>
          </w:pPr>
          <w:r>
            <w:rPr>
              <w:rFonts w:hint="default" w:ascii="Arial" w:hAnsi="Arial" w:eastAsia="Times" w:cs="Arial"/>
              <w:b/>
              <w:i w:val="0"/>
              <w:smallCaps w:val="0"/>
              <w:strike w:val="0"/>
              <w:color w:val="000000"/>
              <w:sz w:val="24"/>
              <w:szCs w:val="24"/>
              <w:u w:val="none"/>
              <w:shd w:val="clear" w:fill="auto"/>
              <w:vertAlign w:val="baseline"/>
              <w:rtl w:val="0"/>
            </w:rPr>
            <w:t>3.</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eastAsia="Times" w:cs="Arial"/>
              <w:b/>
              <w:i w:val="0"/>
              <w:smallCaps w:val="0"/>
              <w:strike w:val="0"/>
              <w:color w:val="000000"/>
              <w:sz w:val="24"/>
              <w:szCs w:val="24"/>
              <w:u w:val="none"/>
              <w:shd w:val="clear" w:fill="auto"/>
              <w:vertAlign w:val="baseline"/>
              <w:rtl w:val="0"/>
            </w:rPr>
            <w:t>System Features</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cs="Arial"/>
              <w:b/>
              <w:i w:val="0"/>
              <w:smallCaps w:val="0"/>
              <w:strike w:val="0"/>
              <w:color w:val="000000"/>
              <w:sz w:val="24"/>
              <w:szCs w:val="24"/>
              <w:u w:val="none"/>
              <w:shd w:val="clear" w:fill="auto"/>
              <w:vertAlign w:val="baseline"/>
              <w:rtl w:val="0"/>
              <w:lang w:val="en-IN"/>
            </w:rPr>
            <w:t>5</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360"/>
              <w:tab w:val="right" w:pos="9360"/>
            </w:tabs>
            <w:spacing w:before="60" w:after="0" w:line="240" w:lineRule="auto"/>
            <w:ind w:left="360" w:right="0" w:hanging="360"/>
            <w:jc w:val="both"/>
            <w:rPr>
              <w:rFonts w:hint="default" w:ascii="Arial" w:hAnsi="Arial" w:eastAsia="Times" w:cs="Arial"/>
              <w:b/>
              <w:i w:val="0"/>
              <w:smallCaps w:val="0"/>
              <w:strike w:val="0"/>
              <w:color w:val="000000"/>
              <w:sz w:val="24"/>
              <w:szCs w:val="24"/>
              <w:u w:val="none"/>
              <w:shd w:val="clear" w:fill="auto"/>
              <w:vertAlign w:val="baseline"/>
              <w:lang w:val="en-IN"/>
            </w:rPr>
          </w:pPr>
          <w:r>
            <w:rPr>
              <w:rFonts w:hint="default" w:ascii="Arial" w:hAnsi="Arial" w:eastAsia="Times" w:cs="Arial"/>
              <w:b/>
              <w:i w:val="0"/>
              <w:smallCaps w:val="0"/>
              <w:strike w:val="0"/>
              <w:color w:val="000000"/>
              <w:sz w:val="24"/>
              <w:szCs w:val="24"/>
              <w:u w:val="none"/>
              <w:shd w:val="clear" w:fill="auto"/>
              <w:vertAlign w:val="baseline"/>
              <w:rtl w:val="0"/>
            </w:rPr>
            <w:t>4.</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eastAsia="Times" w:cs="Arial"/>
              <w:b/>
              <w:i w:val="0"/>
              <w:smallCaps w:val="0"/>
              <w:strike w:val="0"/>
              <w:color w:val="000000"/>
              <w:sz w:val="24"/>
              <w:szCs w:val="24"/>
              <w:u w:val="none"/>
              <w:shd w:val="clear" w:fill="auto"/>
              <w:vertAlign w:val="baseline"/>
              <w:rtl w:val="0"/>
            </w:rPr>
            <w:t>External Interface Requirements</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cs="Arial"/>
              <w:lang w:val="en-IN"/>
            </w:rPr>
            <w:t>5</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4.1</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User Interfac</w:t>
          </w:r>
          <w:r>
            <w:rPr>
              <w:rFonts w:hint="default" w:ascii="Arial" w:hAnsi="Arial" w:eastAsia="Times" w:cs="Arial"/>
              <w:b w:val="0"/>
              <w:i w:val="0"/>
              <w:smallCaps w:val="0"/>
              <w:strike w:val="0"/>
              <w:color w:val="000000"/>
              <w:sz w:val="22"/>
              <w:szCs w:val="22"/>
              <w:u w:val="none"/>
              <w:shd w:val="clear" w:fill="auto"/>
              <w:vertAlign w:val="baseline"/>
              <w:rtl w:val="0"/>
            </w:rPr>
            <w:t>es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sz w:val="22"/>
              <w:szCs w:val="22"/>
              <w:lang w:val="en-IN"/>
            </w:rPr>
            <w:t>5</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4.2</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Hardware Interfaces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sz w:val="22"/>
              <w:szCs w:val="22"/>
              <w:lang w:val="en-IN"/>
            </w:rPr>
            <w:t>5</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4.3</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Software Interfaces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sz w:val="22"/>
              <w:szCs w:val="22"/>
              <w:lang w:val="en-IN"/>
            </w:rPr>
            <w:t>5</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4.4</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Communications Interfaces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sz w:val="22"/>
              <w:szCs w:val="22"/>
              <w:lang w:val="en-IN"/>
            </w:rPr>
            <w:t>5</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360"/>
              <w:tab w:val="right" w:pos="9360"/>
            </w:tabs>
            <w:spacing w:before="60" w:after="0" w:line="240" w:lineRule="auto"/>
            <w:ind w:left="360" w:right="0" w:hanging="360"/>
            <w:jc w:val="both"/>
            <w:rPr>
              <w:rFonts w:hint="default" w:ascii="Arial" w:hAnsi="Arial" w:eastAsia="Times" w:cs="Arial"/>
              <w:b/>
              <w:i w:val="0"/>
              <w:smallCaps w:val="0"/>
              <w:strike w:val="0"/>
              <w:color w:val="000000"/>
              <w:sz w:val="24"/>
              <w:szCs w:val="24"/>
              <w:u w:val="none"/>
              <w:shd w:val="clear" w:fill="auto"/>
              <w:vertAlign w:val="baseline"/>
              <w:lang w:val="en-IN"/>
            </w:rPr>
          </w:pPr>
          <w:r>
            <w:rPr>
              <w:rFonts w:hint="default" w:ascii="Arial" w:hAnsi="Arial" w:eastAsia="Times" w:cs="Arial"/>
              <w:b/>
              <w:i w:val="0"/>
              <w:smallCaps w:val="0"/>
              <w:strike w:val="0"/>
              <w:color w:val="000000"/>
              <w:sz w:val="24"/>
              <w:szCs w:val="24"/>
              <w:u w:val="none"/>
              <w:shd w:val="clear" w:fill="auto"/>
              <w:vertAlign w:val="baseline"/>
              <w:rtl w:val="0"/>
            </w:rPr>
            <w:t>5.</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eastAsia="Times" w:cs="Arial"/>
              <w:b/>
              <w:i w:val="0"/>
              <w:smallCaps w:val="0"/>
              <w:strike w:val="0"/>
              <w:color w:val="000000"/>
              <w:sz w:val="24"/>
              <w:szCs w:val="24"/>
              <w:u w:val="none"/>
              <w:shd w:val="clear" w:fill="auto"/>
              <w:vertAlign w:val="baseline"/>
              <w:rtl w:val="0"/>
            </w:rPr>
            <w:t>Other Non functional Requirements</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cs="Arial"/>
              <w:lang w:val="en-IN"/>
            </w:rPr>
            <w:t>6</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5.1</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Performance Requirements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sz w:val="22"/>
              <w:szCs w:val="22"/>
              <w:lang w:val="en-IN"/>
            </w:rPr>
            <w:t>6</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5.2</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Safety Requirements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sz w:val="22"/>
              <w:szCs w:val="22"/>
              <w:lang w:val="en-IN"/>
            </w:rPr>
            <w:t>6</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5.3</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Security Requirements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sz w:val="22"/>
              <w:szCs w:val="22"/>
              <w:lang w:val="en-IN"/>
            </w:rPr>
            <w:t>6</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720"/>
              <w:tab w:val="right" w:pos="9360"/>
            </w:tabs>
            <w:spacing w:before="0" w:after="0" w:line="240" w:lineRule="auto"/>
            <w:ind w:left="270" w:right="0" w:firstLine="0"/>
            <w:jc w:val="both"/>
            <w:rPr>
              <w:rFonts w:hint="default" w:ascii="Arial" w:hAnsi="Arial" w:eastAsia="Times" w:cs="Arial"/>
              <w:b w:val="0"/>
              <w:i w:val="0"/>
              <w:smallCaps w:val="0"/>
              <w:strike w:val="0"/>
              <w:color w:val="000000"/>
              <w:sz w:val="22"/>
              <w:szCs w:val="22"/>
              <w:u w:val="none"/>
              <w:shd w:val="clear" w:fill="auto"/>
              <w:vertAlign w:val="baseline"/>
              <w:lang w:val="en-IN"/>
            </w:rPr>
          </w:pPr>
          <w:r>
            <w:rPr>
              <w:rFonts w:hint="default" w:ascii="Arial" w:hAnsi="Arial" w:eastAsia="Times" w:cs="Arial"/>
              <w:b w:val="0"/>
              <w:i w:val="0"/>
              <w:smallCaps w:val="0"/>
              <w:strike w:val="0"/>
              <w:color w:val="000000"/>
              <w:sz w:val="22"/>
              <w:szCs w:val="22"/>
              <w:u w:val="none"/>
              <w:shd w:val="clear" w:fill="auto"/>
              <w:vertAlign w:val="baseline"/>
              <w:rtl w:val="0"/>
            </w:rPr>
            <w:t>5.4</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eastAsia="Times" w:cs="Arial"/>
              <w:b w:val="0"/>
              <w:i w:val="0"/>
              <w:smallCaps w:val="0"/>
              <w:strike w:val="0"/>
              <w:color w:val="000000"/>
              <w:sz w:val="22"/>
              <w:szCs w:val="22"/>
              <w:u w:val="none"/>
              <w:shd w:val="clear" w:fill="auto"/>
              <w:vertAlign w:val="baseline"/>
              <w:rtl w:val="0"/>
            </w:rPr>
            <w:t>Softw</w:t>
          </w:r>
          <w:r>
            <w:rPr>
              <w:rFonts w:hint="default" w:ascii="Arial" w:hAnsi="Arial" w:eastAsia="Times" w:cs="Arial"/>
              <w:b w:val="0"/>
              <w:i w:val="0"/>
              <w:smallCaps w:val="0"/>
              <w:strike w:val="0"/>
              <w:color w:val="000000"/>
              <w:sz w:val="22"/>
              <w:szCs w:val="22"/>
              <w:u w:val="none"/>
              <w:shd w:val="clear" w:fill="auto"/>
              <w:vertAlign w:val="baseline"/>
              <w:rtl w:val="0"/>
            </w:rPr>
            <w:t>are Quality Attributes</w:t>
          </w:r>
          <w:r>
            <w:rPr>
              <w:rFonts w:hint="default" w:ascii="Arial" w:hAnsi="Arial" w:eastAsia="Times" w:cs="Arial"/>
              <w:b w:val="0"/>
              <w:i w:val="0"/>
              <w:smallCaps w:val="0"/>
              <w:strike w:val="0"/>
              <w:color w:val="000000"/>
              <w:sz w:val="22"/>
              <w:szCs w:val="22"/>
              <w:u w:val="none"/>
              <w:shd w:val="clear" w:fill="auto"/>
              <w:vertAlign w:val="baseline"/>
              <w:rtl w:val="0"/>
            </w:rPr>
            <w:tab/>
          </w:r>
          <w:r>
            <w:rPr>
              <w:rFonts w:hint="default" w:ascii="Arial" w:hAnsi="Arial" w:cs="Arial"/>
              <w:sz w:val="22"/>
              <w:szCs w:val="22"/>
              <w:lang w:val="en-IN"/>
            </w:rPr>
            <w:t>6</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360"/>
              <w:tab w:val="right" w:pos="9360"/>
            </w:tabs>
            <w:spacing w:before="60" w:after="0" w:line="240" w:lineRule="auto"/>
            <w:ind w:left="360" w:right="0" w:hanging="360"/>
            <w:jc w:val="both"/>
            <w:rPr>
              <w:rFonts w:hint="default" w:ascii="Arial" w:hAnsi="Arial" w:eastAsia="Times" w:cs="Arial"/>
              <w:b/>
              <w:i w:val="0"/>
              <w:smallCaps w:val="0"/>
              <w:strike w:val="0"/>
              <w:color w:val="000000"/>
              <w:sz w:val="24"/>
              <w:szCs w:val="24"/>
              <w:u w:val="none"/>
              <w:shd w:val="clear" w:fill="auto"/>
              <w:vertAlign w:val="baseline"/>
              <w:lang w:val="en-IN"/>
            </w:rPr>
          </w:pPr>
          <w:r>
            <w:rPr>
              <w:rFonts w:hint="default" w:ascii="Arial" w:hAnsi="Arial" w:eastAsia="Times" w:cs="Arial"/>
              <w:b/>
              <w:i w:val="0"/>
              <w:smallCaps w:val="0"/>
              <w:strike w:val="0"/>
              <w:color w:val="000000"/>
              <w:sz w:val="24"/>
              <w:szCs w:val="24"/>
              <w:u w:val="none"/>
              <w:shd w:val="clear" w:fill="auto"/>
              <w:vertAlign w:val="baseline"/>
              <w:rtl w:val="0"/>
            </w:rPr>
            <w:t>6.</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eastAsia="Times" w:cs="Arial"/>
              <w:b/>
              <w:i w:val="0"/>
              <w:smallCaps w:val="0"/>
              <w:strike w:val="0"/>
              <w:color w:val="000000"/>
              <w:sz w:val="24"/>
              <w:szCs w:val="24"/>
              <w:u w:val="none"/>
              <w:shd w:val="clear" w:fill="auto"/>
              <w:vertAlign w:val="baseline"/>
              <w:rtl w:val="0"/>
            </w:rPr>
            <w:t>Other Requirements</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cs="Arial"/>
              <w:sz w:val="22"/>
              <w:szCs w:val="22"/>
              <w:lang w:val="en-IN"/>
            </w:rPr>
            <w:t>6</w:t>
          </w:r>
        </w:p>
        <w:p>
          <w:pPr>
            <w:keepNext w:val="0"/>
            <w:keepLines w:val="0"/>
            <w:pageBreakBefore w:val="0"/>
            <w:widowControl/>
            <w:pBdr>
              <w:top w:val="single" w:color="auto" w:sz="4" w:space="0"/>
              <w:left w:val="single" w:color="auto" w:sz="4" w:space="0"/>
              <w:bottom w:val="single" w:color="auto" w:sz="4" w:space="0"/>
              <w:right w:val="single" w:color="auto" w:sz="4" w:space="0"/>
              <w:between w:val="none" w:color="auto" w:sz="0" w:space="0"/>
            </w:pBdr>
            <w:shd w:val="clear" w:fill="auto"/>
            <w:tabs>
              <w:tab w:val="left" w:pos="360"/>
              <w:tab w:val="right" w:pos="9360"/>
            </w:tabs>
            <w:spacing w:before="60" w:after="0" w:line="240" w:lineRule="auto"/>
            <w:ind w:left="360" w:right="0" w:hanging="360"/>
            <w:jc w:val="both"/>
            <w:rPr>
              <w:rFonts w:hint="default" w:ascii="Arial" w:hAnsi="Arial" w:eastAsia="Times" w:cs="Arial"/>
              <w:b/>
              <w:i w:val="0"/>
              <w:smallCaps w:val="0"/>
              <w:strike w:val="0"/>
              <w:color w:val="000000"/>
              <w:sz w:val="24"/>
              <w:szCs w:val="24"/>
              <w:u w:val="none"/>
              <w:shd w:val="clear" w:fill="auto"/>
              <w:vertAlign w:val="baseline"/>
            </w:rPr>
          </w:pPr>
          <w:r>
            <w:rPr>
              <w:rFonts w:hint="default" w:ascii="Arial" w:hAnsi="Arial" w:eastAsia="Times" w:cs="Arial"/>
              <w:b/>
              <w:i w:val="0"/>
              <w:smallCaps w:val="0"/>
              <w:strike w:val="0"/>
              <w:color w:val="000000"/>
              <w:sz w:val="24"/>
              <w:szCs w:val="24"/>
              <w:u w:val="none"/>
              <w:shd w:val="clear" w:fill="auto"/>
              <w:vertAlign w:val="baseline"/>
              <w:rtl w:val="0"/>
            </w:rPr>
            <w:t>Appendix A: Glossary</w:t>
          </w:r>
          <w:r>
            <w:rPr>
              <w:rFonts w:hint="default" w:ascii="Arial" w:hAnsi="Arial" w:eastAsia="Times" w:cs="Arial"/>
              <w:b/>
              <w:i w:val="0"/>
              <w:smallCaps w:val="0"/>
              <w:strike w:val="0"/>
              <w:color w:val="000000"/>
              <w:sz w:val="24"/>
              <w:szCs w:val="24"/>
              <w:u w:val="none"/>
              <w:shd w:val="clear" w:fill="auto"/>
              <w:vertAlign w:val="baseline"/>
              <w:rtl w:val="0"/>
            </w:rPr>
            <w:tab/>
          </w:r>
          <w:r>
            <w:rPr>
              <w:rFonts w:hint="default" w:ascii="Arial" w:hAnsi="Arial" w:cs="Arial"/>
              <w:sz w:val="22"/>
              <w:szCs w:val="22"/>
              <w:lang w:val="en-IN"/>
            </w:rPr>
            <w:t>6</w:t>
          </w:r>
          <w:r>
            <w:rPr>
              <w:rFonts w:hint="default" w:ascii="Arial" w:hAnsi="Arial" w:cs="Arial"/>
            </w:rPr>
            <w:fldChar w:fldCharType="end"/>
          </w:r>
        </w:p>
      </w:sdtContent>
    </w:sdt>
    <w:p>
      <w:pPr>
        <w:rPr>
          <w:rFonts w:hint="default" w:ascii="Arial" w:hAnsi="Arial" w:eastAsia="Times New Roman" w:cs="Arial"/>
          <w:b w:val="0"/>
          <w:vertAlign w:val="baseline"/>
        </w:rPr>
      </w:pPr>
    </w:p>
    <w:p>
      <w:pPr>
        <w:rPr>
          <w:rFonts w:hint="default" w:ascii="Arial" w:hAnsi="Arial" w:eastAsia="Times New Roman" w:cs="Arial"/>
          <w:b w:val="0"/>
          <w:vertAlign w:val="baseline"/>
        </w:rPr>
      </w:pPr>
      <w:bookmarkStart w:id="1" w:name="_heading=h.30j0zll" w:colFirst="0" w:colLast="0"/>
      <w:bookmarkEnd w:id="1"/>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240" w:line="240" w:lineRule="auto"/>
        <w:ind w:left="0" w:right="0" w:firstLine="0"/>
        <w:jc w:val="left"/>
        <w:rPr>
          <w:rFonts w:hint="default" w:ascii="Arial" w:hAnsi="Arial" w:eastAsia="Times" w:cs="Arial"/>
          <w:b/>
          <w:i w:val="0"/>
          <w:smallCaps w:val="0"/>
          <w:strike w:val="0"/>
          <w:color w:val="000000"/>
          <w:sz w:val="36"/>
          <w:szCs w:val="36"/>
          <w:u w:val="none"/>
          <w:shd w:val="clear" w:fill="auto"/>
          <w:vertAlign w:val="baseline"/>
        </w:rPr>
      </w:pPr>
    </w:p>
    <w:p>
      <w:pPr>
        <w:rPr>
          <w:rFonts w:hint="default" w:ascii="Arial" w:hAnsi="Arial" w:cs="Arial"/>
          <w:b w:val="0"/>
          <w:vertAlign w:val="baseline"/>
        </w:rPr>
      </w:pPr>
    </w:p>
    <w:p>
      <w:pPr>
        <w:rPr>
          <w:rFonts w:hint="default" w:ascii="Arial" w:hAnsi="Arial" w:cs="Arial"/>
          <w:b w:val="0"/>
          <w:vertAlign w:val="baseline"/>
        </w:rPr>
        <w:sectPr>
          <w:headerReference r:id="rId9" w:type="first"/>
          <w:footerReference r:id="rId12" w:type="first"/>
          <w:headerReference r:id="rId8" w:type="default"/>
          <w:footerReference r:id="rId10" w:type="default"/>
          <w:footerReference r:id="rId11" w:type="even"/>
          <w:pgSz w:w="12240" w:h="15840"/>
          <w:pgMar w:top="1440" w:right="1440" w:bottom="1440" w:left="1440" w:header="720" w:footer="720" w:gutter="0"/>
          <w:pgNumType w:fmt="decimal"/>
          <w:cols w:space="720" w:num="1"/>
        </w:sectPr>
      </w:pPr>
    </w:p>
    <w:p>
      <w:pPr>
        <w:pStyle w:val="2"/>
        <w:numPr>
          <w:ilvl w:val="0"/>
          <w:numId w:val="2"/>
        </w:numPr>
        <w:ind w:left="0" w:firstLine="0"/>
        <w:rPr>
          <w:rFonts w:hint="default" w:ascii="Arial" w:hAnsi="Arial" w:cs="Arial"/>
          <w:vertAlign w:val="baseline"/>
        </w:rPr>
      </w:pPr>
      <w:bookmarkStart w:id="2" w:name="_heading=h.1fob9te" w:colFirst="0" w:colLast="0"/>
      <w:bookmarkEnd w:id="2"/>
      <w:r>
        <w:rPr>
          <w:rFonts w:hint="default" w:ascii="Arial" w:hAnsi="Arial" w:cs="Arial"/>
          <w:b/>
          <w:vertAlign w:val="baseline"/>
          <w:rtl w:val="0"/>
        </w:rPr>
        <w:t>Introduction</w:t>
      </w:r>
    </w:p>
    <w:p>
      <w:pPr>
        <w:pStyle w:val="3"/>
        <w:numPr>
          <w:ilvl w:val="1"/>
          <w:numId w:val="2"/>
        </w:numPr>
        <w:ind w:left="0" w:firstLine="0"/>
        <w:rPr>
          <w:rFonts w:hint="default" w:ascii="Arial" w:hAnsi="Arial" w:cs="Arial"/>
          <w:vertAlign w:val="baseline"/>
        </w:rPr>
      </w:pPr>
      <w:bookmarkStart w:id="3" w:name="_heading=h.3znysh7" w:colFirst="0" w:colLast="0"/>
      <w:bookmarkEnd w:id="3"/>
      <w:r>
        <w:rPr>
          <w:rFonts w:hint="default" w:ascii="Arial" w:hAnsi="Arial" w:cs="Arial"/>
          <w:b/>
          <w:vertAlign w:val="baseline"/>
          <w:rtl w:val="0"/>
        </w:rPr>
        <w:t xml:space="preserve">Purpose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Arial" w:cs="Arial"/>
          <w:b w:val="0"/>
          <w:i w:val="0"/>
          <w:smallCaps w:val="0"/>
          <w:strike w:val="0"/>
          <w:color w:val="000000"/>
          <w:sz w:val="22"/>
          <w:szCs w:val="22"/>
          <w:u w:val="none"/>
          <w:shd w:val="clear" w:fill="auto"/>
          <w:vertAlign w:val="baseline"/>
          <w:lang w:val="en-IN"/>
        </w:rPr>
      </w:pPr>
      <w:r>
        <w:rPr>
          <w:rFonts w:hint="default" w:ascii="Arial" w:hAnsi="Arial" w:eastAsia="Arial" w:cs="Arial"/>
          <w:b w:val="0"/>
          <w:i w:val="0"/>
          <w:smallCaps w:val="0"/>
          <w:strike w:val="0"/>
          <w:color w:val="000000"/>
          <w:sz w:val="22"/>
          <w:szCs w:val="22"/>
          <w:u w:val="none"/>
          <w:shd w:val="clear" w:fill="auto"/>
          <w:vertAlign w:val="baseline"/>
          <w:rtl w:val="0"/>
        </w:rPr>
        <w:t xml:space="preserve">Purpose of this project is to </w:t>
      </w:r>
      <w:r>
        <w:rPr>
          <w:rFonts w:hint="default" w:ascii="Arial" w:hAnsi="Arial" w:eastAsia="Arial" w:cs="Arial"/>
          <w:sz w:val="22"/>
          <w:szCs w:val="22"/>
          <w:rtl w:val="0"/>
        </w:rPr>
        <w:t xml:space="preserve">provide </w:t>
      </w:r>
      <w:r>
        <w:rPr>
          <w:rFonts w:hint="default" w:ascii="Arial" w:hAnsi="Arial" w:eastAsia="Arial" w:cs="Arial"/>
          <w:i w:val="0"/>
          <w:iCs w:val="0"/>
          <w:caps w:val="0"/>
          <w:color w:val="202124"/>
          <w:spacing w:val="0"/>
          <w:sz w:val="22"/>
          <w:szCs w:val="22"/>
          <w:shd w:val="clear" w:fill="FFFFFF"/>
        </w:rPr>
        <w:t>A call detail record (CDR) is a data record produced by a telephone exchange or other telecommunications equipment that documents the details of a telephone call or other telecommunications transactions (e.g., text message) that passes through that facility or device. The record contains various attributes of the call, such as time, duration, completion status, source number, and destination number.</w:t>
      </w:r>
    </w:p>
    <w:p>
      <w:pPr>
        <w:pStyle w:val="3"/>
        <w:numPr>
          <w:ilvl w:val="1"/>
          <w:numId w:val="2"/>
        </w:numPr>
        <w:ind w:left="0" w:firstLine="0"/>
        <w:jc w:val="both"/>
        <w:rPr>
          <w:rFonts w:hint="default" w:ascii="Arial" w:hAnsi="Arial" w:cs="Arial"/>
          <w:vertAlign w:val="baseline"/>
        </w:rPr>
      </w:pPr>
      <w:r>
        <w:rPr>
          <w:rFonts w:hint="default" w:ascii="Arial" w:hAnsi="Arial" w:cs="Arial"/>
          <w:b/>
          <w:vertAlign w:val="baseline"/>
          <w:rtl w:val="0"/>
        </w:rPr>
        <w:t>Document Conventions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Arial" w:hAnsi="Arial" w:eastAsia="Arial" w:cs="Arial"/>
          <w:b w:val="0"/>
          <w:i w:val="0"/>
          <w:smallCaps w:val="0"/>
          <w:strike w:val="0"/>
          <w:color w:val="000000"/>
          <w:sz w:val="22"/>
          <w:szCs w:val="22"/>
          <w:u w:val="none"/>
          <w:shd w:val="clear" w:fill="auto"/>
          <w:vertAlign w:val="baseline"/>
        </w:rPr>
      </w:pPr>
      <w:bookmarkStart w:id="4" w:name="_heading=h.tyjcwt" w:colFirst="0" w:colLast="0"/>
      <w:bookmarkEnd w:id="4"/>
      <w:r>
        <w:rPr>
          <w:rFonts w:hint="default" w:ascii="Arial" w:hAnsi="Arial" w:eastAsia="Arial" w:cs="Arial"/>
          <w:sz w:val="22"/>
          <w:szCs w:val="22"/>
          <w:rtl w:val="0"/>
        </w:rPr>
        <w:t>The document uses the</w:t>
      </w:r>
      <w:r>
        <w:rPr>
          <w:rFonts w:hint="default" w:ascii="Arial" w:hAnsi="Arial" w:eastAsia="Arial" w:cs="Arial"/>
          <w:b w:val="0"/>
          <w:i w:val="0"/>
          <w:smallCaps w:val="0"/>
          <w:strike w:val="0"/>
          <w:color w:val="000000"/>
          <w:sz w:val="22"/>
          <w:szCs w:val="22"/>
          <w:u w:val="none"/>
          <w:shd w:val="clear" w:fill="auto"/>
          <w:vertAlign w:val="baseline"/>
          <w:rtl w:val="0"/>
        </w:rPr>
        <w:t xml:space="preserve"> “Times New Roman” font with bold for the heading. The main heading size is 18</w:t>
      </w:r>
      <w:r>
        <w:rPr>
          <w:rFonts w:hint="default" w:ascii="Arial" w:hAnsi="Arial" w:eastAsia="Arial" w:cs="Arial"/>
          <w:sz w:val="22"/>
          <w:szCs w:val="22"/>
          <w:rtl w:val="0"/>
        </w:rPr>
        <w:t>. The</w:t>
      </w:r>
      <w:r>
        <w:rPr>
          <w:rFonts w:hint="default" w:ascii="Arial" w:hAnsi="Arial" w:eastAsia="Arial" w:cs="Arial"/>
          <w:b w:val="0"/>
          <w:i w:val="0"/>
          <w:smallCaps w:val="0"/>
          <w:strike w:val="0"/>
          <w:color w:val="000000"/>
          <w:sz w:val="22"/>
          <w:szCs w:val="22"/>
          <w:u w:val="none"/>
          <w:shd w:val="clear" w:fill="auto"/>
          <w:vertAlign w:val="baseline"/>
          <w:rtl w:val="0"/>
        </w:rPr>
        <w:t xml:space="preserve"> Sub-heading size is 14 and “Arial” font for Title and context which are in size of 32 and 11 respectively. Any te</w:t>
      </w:r>
      <w:r>
        <w:rPr>
          <w:rFonts w:hint="default" w:ascii="Arial" w:hAnsi="Arial" w:eastAsia="Arial" w:cs="Arial"/>
          <w:sz w:val="22"/>
          <w:szCs w:val="22"/>
          <w:rtl w:val="0"/>
        </w:rPr>
        <w:t>xt to be highlighted is made Bold</w:t>
      </w:r>
      <w:r>
        <w:rPr>
          <w:rFonts w:hint="default" w:ascii="Arial" w:hAnsi="Arial" w:eastAsia="Arial" w:cs="Arial"/>
          <w:b w:val="0"/>
          <w:i w:val="0"/>
          <w:smallCaps w:val="0"/>
          <w:strike w:val="0"/>
          <w:color w:val="000000"/>
          <w:sz w:val="22"/>
          <w:szCs w:val="22"/>
          <w:u w:val="none"/>
          <w:shd w:val="clear" w:fill="auto"/>
          <w:vertAlign w:val="baseline"/>
          <w:rtl w:val="0"/>
        </w:rPr>
        <w:t>.</w:t>
      </w:r>
      <w:r>
        <w:rPr>
          <w:rFonts w:hint="default" w:ascii="Arial" w:hAnsi="Arial" w:eastAsia="Arial" w:cs="Arial"/>
          <w:sz w:val="22"/>
          <w:szCs w:val="22"/>
          <w:rtl w:val="0"/>
        </w:rPr>
        <w:t xml:space="preserve"> All the spacing are normal/default spacing of MS Word.</w:t>
      </w: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Intended Audience and Reading Suggestions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Arial" w:hAnsi="Arial" w:eastAsia="Arial" w:cs="Arial"/>
          <w:b w:val="0"/>
          <w:i w:val="0"/>
          <w:smallCaps w:val="0"/>
          <w:strike w:val="0"/>
          <w:color w:val="000000"/>
          <w:sz w:val="22"/>
          <w:szCs w:val="22"/>
          <w:u w:val="none"/>
          <w:shd w:val="clear" w:fill="auto"/>
          <w:vertAlign w:val="baseline"/>
        </w:rPr>
      </w:pPr>
      <w:bookmarkStart w:id="5" w:name="_heading=h.3dy6vkm" w:colFirst="0" w:colLast="0"/>
      <w:bookmarkEnd w:id="5"/>
      <w:r>
        <w:rPr>
          <w:rFonts w:hint="default" w:ascii="Arial" w:hAnsi="Arial" w:eastAsia="Arial" w:cs="Arial"/>
          <w:b w:val="0"/>
          <w:i w:val="0"/>
          <w:smallCaps w:val="0"/>
          <w:strike w:val="0"/>
          <w:color w:val="000000"/>
          <w:sz w:val="22"/>
          <w:szCs w:val="22"/>
          <w:u w:val="none"/>
          <w:shd w:val="clear" w:fill="auto"/>
          <w:vertAlign w:val="baseline"/>
          <w:rtl w:val="0"/>
        </w:rPr>
        <w:t xml:space="preserve">This project is a prototype </w:t>
      </w:r>
      <w:r>
        <w:rPr>
          <w:rFonts w:hint="default" w:ascii="Arial" w:hAnsi="Arial" w:eastAsia="Arial" w:cs="Arial"/>
          <w:b w:val="0"/>
          <w:i w:val="0"/>
          <w:smallCaps w:val="0"/>
          <w:strike w:val="0"/>
          <w:color w:val="000000"/>
          <w:sz w:val="22"/>
          <w:szCs w:val="22"/>
          <w:u w:val="none"/>
          <w:shd w:val="clear" w:fill="auto"/>
          <w:vertAlign w:val="baseline"/>
          <w:rtl w:val="0"/>
          <w:lang w:val="en-IN"/>
        </w:rPr>
        <w:t>where there will be a division of bill between different service providers/operators</w:t>
      </w:r>
      <w:r>
        <w:rPr>
          <w:rFonts w:hint="default" w:ascii="Arial" w:hAnsi="Arial" w:eastAsia="Arial" w:cs="Arial"/>
          <w:b w:val="0"/>
          <w:i w:val="0"/>
          <w:smallCaps w:val="0"/>
          <w:strike w:val="0"/>
          <w:color w:val="000000"/>
          <w:sz w:val="22"/>
          <w:szCs w:val="22"/>
          <w:u w:val="none"/>
          <w:shd w:val="clear" w:fill="auto"/>
          <w:vertAlign w:val="baseline"/>
          <w:rtl w:val="0"/>
        </w:rPr>
        <w:t xml:space="preserve">. This document is intended </w:t>
      </w:r>
      <w:r>
        <w:rPr>
          <w:rFonts w:hint="default" w:ascii="Arial" w:hAnsi="Arial" w:eastAsia="Arial" w:cs="Arial"/>
          <w:sz w:val="22"/>
          <w:szCs w:val="22"/>
          <w:rtl w:val="0"/>
        </w:rPr>
        <w:t>to be read</w:t>
      </w:r>
      <w:r>
        <w:rPr>
          <w:rFonts w:hint="default" w:ascii="Arial" w:hAnsi="Arial" w:eastAsia="Arial" w:cs="Arial"/>
          <w:b w:val="0"/>
          <w:i w:val="0"/>
          <w:smallCaps w:val="0"/>
          <w:strike w:val="0"/>
          <w:color w:val="000000"/>
          <w:sz w:val="22"/>
          <w:szCs w:val="22"/>
          <w:u w:val="none"/>
          <w:shd w:val="clear" w:fill="auto"/>
          <w:vertAlign w:val="baseline"/>
          <w:rtl w:val="0"/>
        </w:rPr>
        <w:t xml:space="preserve"> by developers, t</w:t>
      </w:r>
      <w:r>
        <w:rPr>
          <w:rFonts w:hint="default" w:ascii="Arial" w:hAnsi="Arial" w:eastAsia="Arial" w:cs="Arial"/>
          <w:sz w:val="22"/>
          <w:szCs w:val="22"/>
          <w:rtl w:val="0"/>
        </w:rPr>
        <w:t>esters, P</w:t>
      </w:r>
      <w:r>
        <w:rPr>
          <w:rFonts w:hint="default" w:ascii="Arial" w:hAnsi="Arial" w:eastAsia="Arial" w:cs="Arial"/>
          <w:b w:val="0"/>
          <w:i w:val="0"/>
          <w:smallCaps w:val="0"/>
          <w:strike w:val="0"/>
          <w:color w:val="000000"/>
          <w:sz w:val="22"/>
          <w:szCs w:val="22"/>
          <w:u w:val="none"/>
          <w:shd w:val="clear" w:fill="auto"/>
          <w:vertAlign w:val="baseline"/>
          <w:rtl w:val="0"/>
        </w:rPr>
        <w:t>roject Managers and Customers. This is a technical document and the terms should be understood by all of them.</w:t>
      </w:r>
    </w:p>
    <w:p>
      <w:pPr>
        <w:pStyle w:val="3"/>
        <w:numPr>
          <w:ilvl w:val="1"/>
          <w:numId w:val="2"/>
        </w:numPr>
        <w:ind w:left="0" w:firstLine="0"/>
        <w:jc w:val="both"/>
        <w:rPr>
          <w:rFonts w:hint="default" w:ascii="Arial" w:hAnsi="Arial" w:cs="Arial"/>
          <w:vertAlign w:val="baseline"/>
        </w:rPr>
      </w:pPr>
      <w:r>
        <w:rPr>
          <w:rFonts w:hint="default" w:ascii="Arial" w:hAnsi="Arial" w:cs="Arial"/>
          <w:b/>
          <w:vertAlign w:val="baseline"/>
          <w:rtl w:val="0"/>
        </w:rPr>
        <w:t>Project Scope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sz w:val="22"/>
          <w:szCs w:val="22"/>
          <w:rtl w:val="0"/>
        </w:rPr>
        <w:t xml:space="preserve">The customized </w:t>
      </w:r>
      <w:r>
        <w:rPr>
          <w:rFonts w:hint="default" w:ascii="Arial" w:hAnsi="Arial" w:eastAsia="Arial" w:cs="Arial"/>
          <w:sz w:val="22"/>
          <w:szCs w:val="22"/>
          <w:rtl w:val="0"/>
          <w:lang w:val="en-IN"/>
        </w:rPr>
        <w:t>Call Data Record file can be parsed and the aggregate data of all operators to be printed.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sz w:val="22"/>
          <w:szCs w:val="22"/>
        </w:rPr>
      </w:pPr>
      <w:bookmarkStart w:id="6" w:name="_heading=h.1t3h5sf" w:colFirst="0" w:colLast="0"/>
      <w:bookmarkEnd w:id="6"/>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References</w:t>
      </w:r>
    </w:p>
    <w:p>
      <w:pPr>
        <w:rPr>
          <w:rFonts w:hint="default" w:ascii="Arial" w:hAnsi="Arial" w:cs="Arial"/>
        </w:rPr>
      </w:pPr>
      <w:r>
        <w:rPr>
          <w:rFonts w:hint="default" w:ascii="Arial" w:hAnsi="Arial" w:cs="Arial"/>
          <w:rtl w:val="0"/>
        </w:rPr>
        <w:t>References have been used from</w:t>
      </w:r>
    </w:p>
    <w:p>
      <w:pPr>
        <w:numPr>
          <w:ilvl w:val="0"/>
          <w:numId w:val="0"/>
        </w:numPr>
        <w:ind w:leftChars="-2" w:right="0" w:rightChars="0"/>
        <w:rPr>
          <w:rFonts w:hint="default" w:ascii="Arial" w:hAnsi="Arial" w:cs="Arial"/>
          <w:sz w:val="22"/>
          <w:szCs w:val="22"/>
          <w:u w:val="none"/>
        </w:rPr>
      </w:pPr>
      <w:r>
        <w:rPr>
          <w:rFonts w:hint="default" w:ascii="Arial" w:hAnsi="Arial" w:cs="Arial"/>
          <w:sz w:val="22"/>
          <w:szCs w:val="22"/>
        </w:rPr>
        <w:fldChar w:fldCharType="begin"/>
      </w:r>
      <w:r>
        <w:rPr>
          <w:rFonts w:hint="default" w:ascii="Arial" w:hAnsi="Arial" w:cs="Arial"/>
          <w:sz w:val="22"/>
          <w:szCs w:val="22"/>
        </w:rPr>
        <w:instrText xml:space="preserve"> HYPERLINK "Date.h" </w:instrText>
      </w:r>
      <w:r>
        <w:rPr>
          <w:rFonts w:hint="default" w:ascii="Arial" w:hAnsi="Arial" w:cs="Arial"/>
          <w:sz w:val="22"/>
          <w:szCs w:val="22"/>
        </w:rPr>
        <w:fldChar w:fldCharType="separate"/>
      </w:r>
      <w:r>
        <w:rPr>
          <w:rStyle w:val="18"/>
          <w:rFonts w:hint="default" w:ascii="Arial" w:hAnsi="Arial" w:cs="Arial"/>
          <w:sz w:val="22"/>
          <w:szCs w:val="22"/>
        </w:rPr>
        <w:t>https://www.gl.com/call-data-recording-and-analysis.html</w:t>
      </w:r>
      <w:r>
        <w:rPr>
          <w:rFonts w:hint="default" w:ascii="Arial" w:hAnsi="Arial" w:cs="Arial"/>
          <w:sz w:val="22"/>
          <w:szCs w:val="22"/>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left"/>
        <w:rPr>
          <w:rFonts w:hint="default" w:ascii="Arial" w:hAnsi="Arial" w:eastAsia="Arial" w:cs="Arial"/>
          <w:sz w:val="22"/>
          <w:szCs w:val="22"/>
        </w:rPr>
      </w:pPr>
      <w:bookmarkStart w:id="7" w:name="_heading=h.g3y33iswtmab" w:colFirst="0" w:colLast="0"/>
      <w:bookmarkEnd w:id="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left"/>
        <w:rPr>
          <w:rFonts w:hint="default" w:ascii="Arial" w:hAnsi="Arial" w:eastAsia="Arial" w:cs="Arial"/>
          <w:sz w:val="22"/>
          <w:szCs w:val="22"/>
        </w:rPr>
      </w:pPr>
      <w:bookmarkStart w:id="8" w:name="_heading=h.yuho64bre5fi" w:colFirst="0" w:colLast="0"/>
      <w:bookmarkEnd w:id="8"/>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cs="Arial"/>
          <w:b w:val="0"/>
          <w:i w:val="0"/>
          <w:smallCaps w:val="0"/>
          <w:strike w:val="0"/>
          <w:color w:val="000000"/>
          <w:sz w:val="22"/>
          <w:szCs w:val="22"/>
          <w:u w:val="none"/>
          <w:shd w:val="clear" w:fill="auto"/>
          <w:vertAlign w:val="baseline"/>
        </w:rPr>
      </w:pPr>
    </w:p>
    <w:p>
      <w:pPr>
        <w:pStyle w:val="2"/>
        <w:numPr>
          <w:ilvl w:val="0"/>
          <w:numId w:val="2"/>
        </w:numPr>
        <w:ind w:left="0" w:firstLine="0"/>
        <w:rPr>
          <w:rFonts w:hint="default" w:ascii="Arial" w:hAnsi="Arial" w:cs="Arial"/>
          <w:vertAlign w:val="baseline"/>
        </w:rPr>
        <w:sectPr>
          <w:headerReference r:id="rId15" w:type="first"/>
          <w:footerReference r:id="rId18" w:type="first"/>
          <w:headerReference r:id="rId13" w:type="default"/>
          <w:footerReference r:id="rId16" w:type="default"/>
          <w:headerReference r:id="rId14" w:type="even"/>
          <w:footerReference r:id="rId17" w:type="even"/>
          <w:pgSz w:w="12240" w:h="15840"/>
          <w:pgMar w:top="1440" w:right="1296" w:bottom="1440" w:left="1296" w:header="720" w:footer="720" w:gutter="0"/>
          <w:pgNumType w:fmt="decimal"/>
          <w:cols w:space="720" w:num="1"/>
          <w:titlePg/>
        </w:sectPr>
      </w:pPr>
      <w:bookmarkStart w:id="9" w:name="_heading=h.2s8eyo1" w:colFirst="0" w:colLast="0"/>
      <w:bookmarkEnd w:id="9"/>
    </w:p>
    <w:p>
      <w:pPr>
        <w:pStyle w:val="2"/>
        <w:numPr>
          <w:ilvl w:val="0"/>
          <w:numId w:val="2"/>
        </w:numPr>
        <w:ind w:left="0" w:firstLine="0"/>
        <w:rPr>
          <w:rFonts w:hint="default" w:ascii="Arial" w:hAnsi="Arial" w:cs="Arial"/>
          <w:vertAlign w:val="baseline"/>
        </w:rPr>
      </w:pPr>
      <w:r>
        <w:rPr>
          <w:rFonts w:hint="default" w:ascii="Arial" w:hAnsi="Arial" w:cs="Arial"/>
          <w:b/>
          <w:vertAlign w:val="baseline"/>
          <w:rtl w:val="0"/>
        </w:rPr>
        <w:t>Overall Description</w:t>
      </w: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Product Perspective</w:t>
      </w:r>
    </w:p>
    <w:p>
      <w:pPr>
        <w:rPr>
          <w:rFonts w:hint="default" w:ascii="Arial" w:hAnsi="Arial" w:cs="Arial"/>
          <w:sz w:val="22"/>
          <w:szCs w:val="22"/>
          <w:lang w:val="en-IN"/>
        </w:rPr>
      </w:pPr>
      <w:r>
        <w:rPr>
          <w:rFonts w:hint="default" w:ascii="Arial" w:hAnsi="Arial" w:eastAsia="Arial" w:cs="Arial"/>
          <w:sz w:val="22"/>
          <w:szCs w:val="22"/>
          <w:rtl w:val="0"/>
          <w:lang w:val="en-IN"/>
        </w:rPr>
        <w:t xml:space="preserve">The call data record involves in two factors namely customer billing and inter operator settlement. </w:t>
      </w:r>
      <w:r>
        <w:rPr>
          <w:rFonts w:hint="default" w:ascii="Arial" w:hAnsi="Arial" w:cs="Arial"/>
          <w:b w:val="0"/>
          <w:bCs/>
          <w:sz w:val="22"/>
          <w:szCs w:val="22"/>
        </w:rPr>
        <w:t xml:space="preserve">Offline charging is a process where charging information for network resource usage is collected concurrently with that resource usage. The charging information is then passed through a chain of logical charging functions. At the end of this process, CDR files are generated by the network, which are then transferred to the network operator’s BD(Billing domain) for the purpose of subscriber </w:t>
      </w:r>
      <w:r>
        <w:rPr>
          <w:rFonts w:hint="default" w:ascii="Arial" w:hAnsi="Arial" w:cs="Arial"/>
          <w:b w:val="0"/>
          <w:bCs/>
          <w:sz w:val="22"/>
          <w:szCs w:val="22"/>
          <w:lang w:val="en-IN"/>
        </w:rPr>
        <w:t>inter-operator settlement.</w:t>
      </w:r>
    </w:p>
    <w:p>
      <w:pPr>
        <w:jc w:val="both"/>
        <w:rPr>
          <w:rFonts w:hint="default" w:ascii="Arial" w:hAnsi="Arial" w:cs="Arial"/>
        </w:rPr>
      </w:pP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Product Features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Arial" w:hAnsi="Arial" w:eastAsia="Arial" w:cs="Arial"/>
          <w:b w:val="0"/>
          <w:i w:val="0"/>
          <w:smallCaps w:val="0"/>
          <w:strike w:val="0"/>
          <w:color w:val="000000"/>
          <w:sz w:val="22"/>
          <w:szCs w:val="22"/>
          <w:u w:val="none"/>
          <w:shd w:val="clear" w:fill="auto"/>
          <w:vertAlign w:val="baseline"/>
        </w:rPr>
      </w:pPr>
      <w:bookmarkStart w:id="10" w:name="_heading=h.3rdcrjn" w:colFirst="0" w:colLast="0"/>
      <w:bookmarkEnd w:id="10"/>
      <w:r>
        <w:rPr>
          <w:rFonts w:hint="default" w:ascii="Arial" w:hAnsi="Arial" w:eastAsia="Arial" w:cs="Arial"/>
          <w:sz w:val="22"/>
          <w:szCs w:val="22"/>
          <w:rtl w:val="0"/>
        </w:rPr>
        <w:t xml:space="preserve">The main feature is the </w:t>
      </w:r>
      <w:r>
        <w:rPr>
          <w:rFonts w:hint="default" w:ascii="Arial" w:hAnsi="Arial" w:eastAsia="Arial" w:cs="Arial"/>
          <w:sz w:val="22"/>
          <w:szCs w:val="22"/>
          <w:rtl w:val="0"/>
          <w:lang w:val="en-IN"/>
        </w:rPr>
        <w:t>collecting the information of user call record and at the end we are generating the inter-operator settlement for the transferred which is generated by network operator.</w:t>
      </w:r>
    </w:p>
    <w:p>
      <w:pPr>
        <w:pStyle w:val="3"/>
        <w:numPr>
          <w:ilvl w:val="1"/>
          <w:numId w:val="2"/>
        </w:numPr>
        <w:ind w:left="0" w:firstLine="0"/>
        <w:rPr>
          <w:rFonts w:hint="default" w:ascii="Arial" w:hAnsi="Arial" w:cs="Arial"/>
          <w:b/>
          <w:vertAlign w:val="baseline"/>
          <w:rtl w:val="0"/>
        </w:rPr>
      </w:pPr>
      <w:r>
        <w:rPr>
          <w:rFonts w:hint="default" w:ascii="Arial" w:hAnsi="Arial" w:cs="Arial"/>
          <w:b/>
          <w:vertAlign w:val="baseline"/>
          <w:rtl w:val="0"/>
        </w:rPr>
        <w:t>User Classes and Characteristics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Arial" w:hAnsi="Arial" w:eastAsia="Arial" w:cs="Arial"/>
          <w:sz w:val="22"/>
          <w:szCs w:val="22"/>
        </w:rPr>
      </w:pPr>
      <w:bookmarkStart w:id="11" w:name="_heading=h.26in1rg" w:colFirst="0" w:colLast="0"/>
      <w:bookmarkEnd w:id="11"/>
      <w:r>
        <w:rPr>
          <w:rFonts w:hint="default" w:ascii="Arial" w:hAnsi="Arial" w:eastAsia="Arial" w:cs="Arial"/>
          <w:sz w:val="22"/>
          <w:szCs w:val="22"/>
          <w:rtl w:val="0"/>
        </w:rPr>
        <w:t>There are two classes of users: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Arial" w:hAnsi="Arial" w:eastAsia="Arial" w:cs="Arial"/>
          <w:sz w:val="22"/>
          <w:szCs w:val="22"/>
          <w:u w:val="none"/>
        </w:rPr>
      </w:pPr>
      <w:bookmarkStart w:id="12" w:name="_heading=h.3q9uethognj3" w:colFirst="0" w:colLast="0"/>
      <w:bookmarkEnd w:id="12"/>
      <w:r>
        <w:rPr>
          <w:rFonts w:hint="default" w:ascii="Arial" w:hAnsi="Arial" w:eastAsia="Arial" w:cs="Arial"/>
          <w:sz w:val="22"/>
          <w:szCs w:val="22"/>
          <w:rtl w:val="0"/>
        </w:rPr>
        <w:t>Anonymous users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420" w:leftChars="0" w:right="0" w:rightChars="0" w:hanging="420" w:firstLineChars="0"/>
        <w:jc w:val="left"/>
        <w:rPr>
          <w:rFonts w:hint="default" w:ascii="Arial" w:hAnsi="Arial" w:eastAsia="Arial" w:cs="Arial"/>
          <w:sz w:val="22"/>
          <w:szCs w:val="22"/>
          <w:u w:val="none"/>
        </w:rPr>
      </w:pPr>
      <w:bookmarkStart w:id="13" w:name="_heading=h.us57w1oxl0xs" w:colFirst="0" w:colLast="0"/>
      <w:bookmarkEnd w:id="13"/>
      <w:r>
        <w:rPr>
          <w:rFonts w:hint="default" w:ascii="Arial" w:hAnsi="Arial" w:eastAsia="Arial" w:cs="Arial"/>
          <w:sz w:val="22"/>
          <w:szCs w:val="22"/>
          <w:rtl w:val="0"/>
        </w:rPr>
        <w:t>Read access - Read file access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Arial" w:hAnsi="Arial" w:eastAsia="Arial" w:cs="Arial"/>
          <w:sz w:val="22"/>
          <w:szCs w:val="22"/>
          <w:rtl w:val="0"/>
        </w:rPr>
      </w:pPr>
      <w:bookmarkStart w:id="14" w:name="_heading=h.496iq2trqsi0" w:colFirst="0" w:colLast="0"/>
      <w:bookmarkEnd w:id="14"/>
      <w:r>
        <w:rPr>
          <w:rFonts w:hint="default" w:ascii="Arial" w:hAnsi="Arial" w:eastAsia="Arial" w:cs="Arial"/>
          <w:sz w:val="22"/>
          <w:szCs w:val="22"/>
          <w:rtl w:val="0"/>
        </w:rPr>
        <w:t>Upload access - Upload file access</w:t>
      </w:r>
      <w:bookmarkStart w:id="15" w:name="_heading=h.tgb6mt80ugd1" w:colFirst="0" w:colLast="0"/>
      <w:bookmarkEnd w:id="15"/>
      <w:bookmarkStart w:id="16" w:name="_heading=h.6oaa6tikvgc5" w:colFirst="0" w:colLast="0"/>
      <w:bookmarkEnd w:id="16"/>
      <w:bookmarkStart w:id="17" w:name="_heading=h.rszd2jawrrax" w:colFirst="0" w:colLast="0"/>
      <w:bookmarkEnd w:id="17"/>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jc w:val="left"/>
        <w:rPr>
          <w:rFonts w:hint="default" w:ascii="Arial" w:hAnsi="Arial" w:eastAsia="Arial" w:cs="Arial"/>
          <w:sz w:val="22"/>
          <w:szCs w:val="22"/>
          <w:rtl w:val="0"/>
        </w:rPr>
      </w:pP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Operating Environment</w:t>
      </w:r>
    </w:p>
    <w:p>
      <w:pPr>
        <w:numPr>
          <w:ilvl w:val="0"/>
          <w:numId w:val="4"/>
        </w:numPr>
        <w:ind w:left="2" w:leftChars="0" w:hanging="360"/>
        <w:rPr>
          <w:rFonts w:hint="default" w:ascii="Arial" w:hAnsi="Arial" w:eastAsia="Arial" w:cs="Arial"/>
          <w:sz w:val="22"/>
          <w:szCs w:val="22"/>
        </w:rPr>
      </w:pPr>
      <w:r>
        <w:rPr>
          <w:rFonts w:hint="default" w:ascii="Arial" w:hAnsi="Arial" w:eastAsia="Arial" w:cs="Arial"/>
          <w:sz w:val="22"/>
          <w:szCs w:val="22"/>
          <w:rtl w:val="0"/>
        </w:rPr>
        <w:t>Operating system used &amp; release date - Linux Debian 5.10.106-1 (2022-03-17)</w:t>
      </w:r>
    </w:p>
    <w:p>
      <w:pPr>
        <w:numPr>
          <w:ilvl w:val="0"/>
          <w:numId w:val="4"/>
        </w:numPr>
        <w:ind w:left="2" w:leftChars="0" w:hanging="360"/>
        <w:rPr>
          <w:rFonts w:hint="default" w:ascii="Arial" w:hAnsi="Arial" w:eastAsia="Arial" w:cs="Arial"/>
          <w:sz w:val="22"/>
          <w:szCs w:val="22"/>
        </w:rPr>
      </w:pPr>
      <w:r>
        <w:rPr>
          <w:rFonts w:hint="default" w:ascii="Arial" w:hAnsi="Arial" w:eastAsia="Arial" w:cs="Arial"/>
          <w:sz w:val="22"/>
          <w:szCs w:val="22"/>
          <w:rtl w:val="0"/>
        </w:rPr>
        <w:t>Kernel version - 5.10.0-13-cloud-amd64</w:t>
      </w:r>
    </w:p>
    <w:p>
      <w:pPr>
        <w:numPr>
          <w:ilvl w:val="0"/>
          <w:numId w:val="4"/>
        </w:numPr>
        <w:ind w:left="2" w:leftChars="0" w:hanging="360"/>
        <w:rPr>
          <w:rFonts w:hint="default" w:ascii="Arial" w:hAnsi="Arial" w:eastAsia="Arial" w:cs="Arial"/>
          <w:sz w:val="22"/>
          <w:szCs w:val="22"/>
        </w:rPr>
      </w:pPr>
      <w:r>
        <w:rPr>
          <w:rFonts w:hint="default" w:ascii="Arial" w:hAnsi="Arial" w:eastAsia="Arial" w:cs="Arial"/>
          <w:sz w:val="22"/>
          <w:szCs w:val="22"/>
          <w:rtl w:val="0"/>
        </w:rPr>
        <w:t>Language used - C++</w:t>
      </w:r>
    </w:p>
    <w:p>
      <w:pPr>
        <w:numPr>
          <w:ilvl w:val="0"/>
          <w:numId w:val="4"/>
        </w:numPr>
        <w:ind w:left="2" w:leftChars="0" w:hanging="360"/>
        <w:rPr>
          <w:rFonts w:hint="default" w:ascii="Arial" w:hAnsi="Arial" w:eastAsia="Arial" w:cs="Arial"/>
          <w:sz w:val="22"/>
          <w:szCs w:val="22"/>
        </w:rPr>
      </w:pPr>
      <w:r>
        <w:rPr>
          <w:rFonts w:hint="default" w:ascii="Arial" w:hAnsi="Arial" w:eastAsia="Arial" w:cs="Arial"/>
          <w:sz w:val="22"/>
          <w:szCs w:val="22"/>
          <w:rtl w:val="0"/>
        </w:rPr>
        <w:t>Compiler used - g++ (Debian 10.2.1-6) 10.2.1 20210110</w:t>
      </w:r>
    </w:p>
    <w:p>
      <w:pPr>
        <w:rPr>
          <w:rFonts w:hint="default" w:ascii="Arial" w:hAnsi="Arial" w:cs="Arial"/>
          <w:vertAlign w:val="baseline"/>
        </w:rPr>
      </w:pP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Design and Implementation Constraints</w:t>
      </w:r>
    </w:p>
    <w:p>
      <w:pPr>
        <w:numPr>
          <w:ilvl w:val="0"/>
          <w:numId w:val="5"/>
        </w:numPr>
        <w:ind w:left="720" w:hanging="360"/>
        <w:rPr>
          <w:rFonts w:hint="default" w:ascii="Arial" w:hAnsi="Arial" w:eastAsia="Arial" w:cs="Arial"/>
          <w:sz w:val="22"/>
          <w:szCs w:val="22"/>
        </w:rPr>
      </w:pPr>
      <w:r>
        <w:rPr>
          <w:rFonts w:hint="default" w:ascii="Arial" w:hAnsi="Arial" w:eastAsia="Arial" w:cs="Arial"/>
          <w:sz w:val="22"/>
          <w:szCs w:val="22"/>
          <w:lang w:val="en-IN"/>
        </w:rPr>
        <w:t>Read the CDR file and parse the data by pipe/message queue.</w:t>
      </w:r>
    </w:p>
    <w:p>
      <w:pPr>
        <w:numPr>
          <w:ilvl w:val="0"/>
          <w:numId w:val="5"/>
        </w:numPr>
        <w:ind w:left="720" w:hanging="360"/>
        <w:rPr>
          <w:rFonts w:hint="default" w:ascii="Arial" w:hAnsi="Arial" w:eastAsia="Arial" w:cs="Arial"/>
          <w:sz w:val="22"/>
          <w:szCs w:val="22"/>
        </w:rPr>
      </w:pPr>
      <w:r>
        <w:rPr>
          <w:rFonts w:hint="default" w:ascii="Arial" w:hAnsi="Arial" w:eastAsia="Arial" w:cs="Arial"/>
          <w:sz w:val="22"/>
          <w:szCs w:val="22"/>
          <w:lang w:val="en-IN"/>
        </w:rPr>
        <w:t xml:space="preserve">By using multi threading, we have to store the network provider/operator data from CDR file </w:t>
      </w:r>
      <w:r>
        <w:rPr>
          <w:rFonts w:hint="default" w:ascii="Arial" w:hAnsi="Arial" w:eastAsia="Arial" w:cs="Arial"/>
          <w:sz w:val="22"/>
          <w:szCs w:val="22"/>
          <w:lang w:val="en-IN"/>
        </w:rPr>
        <w:tab/>
      </w:r>
      <w:r>
        <w:rPr>
          <w:rFonts w:hint="default" w:ascii="Arial" w:hAnsi="Arial" w:eastAsia="Arial" w:cs="Arial"/>
          <w:sz w:val="22"/>
          <w:szCs w:val="22"/>
          <w:lang w:val="en-IN"/>
        </w:rPr>
        <w:t>to operator database.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Pr>
      </w:pPr>
      <w:bookmarkStart w:id="18" w:name="_heading=h.35nkun2" w:colFirst="0" w:colLast="0"/>
      <w:bookmarkEnd w:id="18"/>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Pr>
      </w:pP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User Documentation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Arial" w:hAnsi="Arial" w:eastAsia="Arial" w:cs="Arial"/>
          <w:sz w:val="22"/>
          <w:szCs w:val="22"/>
        </w:rPr>
      </w:pPr>
      <w:bookmarkStart w:id="19" w:name="_heading=h.1ksv4uv" w:colFirst="0" w:colLast="0"/>
      <w:bookmarkEnd w:id="19"/>
      <w:r>
        <w:rPr>
          <w:rFonts w:hint="default" w:ascii="Arial" w:hAnsi="Arial" w:eastAsia="Arial" w:cs="Arial"/>
          <w:sz w:val="22"/>
          <w:szCs w:val="22"/>
          <w:rtl w:val="0"/>
        </w:rPr>
        <w:t>This document is available on the Internet as we will upload the project in the github repository which is public. Tutorials will be sent along with the software itself for easier understanding of working.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sz w:val="22"/>
          <w:szCs w:val="22"/>
        </w:rPr>
      </w:pPr>
      <w:bookmarkStart w:id="20" w:name="_heading=h.vj3cxodtievy" w:colFirst="0" w:colLast="0"/>
      <w:bookmarkEnd w:id="20"/>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Assumptions and Dependencies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sz w:val="22"/>
          <w:szCs w:val="22"/>
        </w:rPr>
      </w:pPr>
      <w:bookmarkStart w:id="21" w:name="_heading=h.44sinio" w:colFirst="0" w:colLast="0"/>
      <w:bookmarkEnd w:id="21"/>
      <w:r>
        <w:rPr>
          <w:rFonts w:hint="default" w:ascii="Arial" w:hAnsi="Arial" w:eastAsia="Arial" w:cs="Arial"/>
          <w:sz w:val="22"/>
          <w:szCs w:val="22"/>
          <w:rtl w:val="0"/>
        </w:rPr>
        <w:t>The assumptions and dependencies relevant to the system are as follows.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sz w:val="22"/>
          <w:szCs w:val="22"/>
        </w:rPr>
      </w:pPr>
      <w:bookmarkStart w:id="22" w:name="_heading=h.s51zvhnro158" w:colFirst="0" w:colLast="0"/>
      <w:bookmarkEnd w:id="22"/>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sz w:val="22"/>
          <w:szCs w:val="22"/>
          <w:u w:val="none"/>
        </w:rPr>
      </w:pPr>
      <w:bookmarkStart w:id="23" w:name="_heading=h.u3ujz9gdfum0" w:colFirst="0" w:colLast="0"/>
      <w:bookmarkEnd w:id="23"/>
      <w:r>
        <w:rPr>
          <w:rFonts w:hint="default" w:ascii="Arial" w:hAnsi="Arial" w:eastAsia="Arial" w:cs="Arial"/>
          <w:sz w:val="22"/>
          <w:szCs w:val="22"/>
          <w:rtl w:val="0"/>
        </w:rPr>
        <w:t xml:space="preserve">All users must have a </w:t>
      </w:r>
      <w:r>
        <w:rPr>
          <w:rFonts w:hint="default" w:ascii="Arial" w:hAnsi="Arial" w:cs="Arial"/>
        </w:rPr>
        <w:t>MSISDN</w:t>
      </w:r>
      <w:r>
        <w:rPr>
          <w:rFonts w:hint="default" w:ascii="Arial" w:hAnsi="Arial" w:eastAsia="Arial" w:cs="Arial"/>
          <w:sz w:val="22"/>
          <w:szCs w:val="22"/>
          <w:rtl w:val="0"/>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sz w:val="22"/>
          <w:szCs w:val="22"/>
          <w:u w:val="none"/>
        </w:rPr>
      </w:pPr>
      <w:r>
        <w:rPr>
          <w:rFonts w:hint="default" w:ascii="Arial" w:hAnsi="Arial" w:eastAsia="Arial" w:cs="Arial"/>
          <w:sz w:val="22"/>
          <w:szCs w:val="22"/>
          <w:rtl w:val="0"/>
        </w:rPr>
        <w:t xml:space="preserve">All users must have a </w:t>
      </w:r>
      <w:r>
        <w:rPr>
          <w:rFonts w:hint="default" w:ascii="Arial" w:hAnsi="Arial" w:eastAsia="Arial" w:cs="Arial"/>
          <w:sz w:val="22"/>
          <w:szCs w:val="22"/>
          <w:rtl w:val="0"/>
          <w:lang w:val="en-IN"/>
        </w:rPr>
        <w:t>mobile</w:t>
      </w:r>
      <w:r>
        <w:rPr>
          <w:rFonts w:hint="default" w:ascii="Arial" w:hAnsi="Arial" w:eastAsia="Arial" w:cs="Arial"/>
          <w:sz w:val="22"/>
          <w:szCs w:val="22"/>
          <w:rtl w:val="0"/>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sz w:val="22"/>
          <w:szCs w:val="22"/>
          <w:u w:val="none"/>
        </w:rPr>
      </w:pPr>
      <w:bookmarkStart w:id="24" w:name="_heading=h.vrixdx245646" w:colFirst="0" w:colLast="0"/>
      <w:bookmarkEnd w:id="24"/>
      <w:r>
        <w:rPr>
          <w:rFonts w:hint="default" w:ascii="Arial" w:hAnsi="Arial" w:eastAsia="Arial" w:cs="Arial"/>
          <w:sz w:val="22"/>
          <w:szCs w:val="22"/>
          <w:rtl w:val="0"/>
        </w:rPr>
        <w:t>Users should have internet access.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sz w:val="22"/>
          <w:szCs w:val="22"/>
          <w:u w:val="none"/>
        </w:rPr>
      </w:pPr>
      <w:bookmarkStart w:id="25" w:name="_heading=h.wi5cz6gzsxr2" w:colFirst="0" w:colLast="0"/>
      <w:bookmarkEnd w:id="25"/>
      <w:r>
        <w:rPr>
          <w:rFonts w:hint="default" w:ascii="Arial" w:hAnsi="Arial" w:eastAsia="Arial" w:cs="Arial"/>
          <w:sz w:val="22"/>
          <w:szCs w:val="22"/>
          <w:rtl w:val="0"/>
        </w:rPr>
        <w:t>Network should be reliable.</w:t>
      </w:r>
    </w:p>
    <w:p>
      <w:pPr>
        <w:pStyle w:val="2"/>
        <w:numPr>
          <w:ilvl w:val="0"/>
          <w:numId w:val="2"/>
        </w:numPr>
        <w:ind w:left="0" w:firstLine="0"/>
        <w:rPr>
          <w:rFonts w:hint="default" w:ascii="Arial" w:hAnsi="Arial" w:cs="Arial"/>
          <w:vertAlign w:val="baseline"/>
        </w:rPr>
      </w:pPr>
      <w:bookmarkStart w:id="26" w:name="_heading=h.o3km3ntli7j2" w:colFirst="0" w:colLast="0"/>
      <w:bookmarkEnd w:id="26"/>
      <w:bookmarkStart w:id="27" w:name="_heading=h.9cdxa4hbp9cz" w:colFirst="0" w:colLast="0"/>
      <w:bookmarkEnd w:id="27"/>
      <w:r>
        <w:rPr>
          <w:rFonts w:hint="default" w:ascii="Arial" w:hAnsi="Arial" w:cs="Arial"/>
          <w:b/>
          <w:vertAlign w:val="baseline"/>
          <w:rtl w:val="0"/>
        </w:rPr>
        <w:t>System Features</w:t>
      </w:r>
    </w:p>
    <w:p>
      <w:pPr>
        <w:rPr>
          <w:rFonts w:hint="default" w:ascii="Arial" w:hAnsi="Arial" w:cs="Arial"/>
          <w:lang w:val="en-IN"/>
        </w:rPr>
      </w:pPr>
      <w:r>
        <w:rPr>
          <w:rFonts w:hint="default" w:ascii="Arial" w:hAnsi="Arial" w:cs="Arial"/>
          <w:b/>
          <w:vertAlign w:val="baseline"/>
          <w:rtl w:val="0"/>
          <w:lang w:val="en-IN"/>
        </w:rPr>
        <w:tab/>
      </w:r>
      <w:r>
        <w:rPr>
          <w:rFonts w:hint="default" w:ascii="Arial" w:hAnsi="Arial" w:cs="Arial"/>
          <w:b/>
          <w:vertAlign w:val="baseline"/>
          <w:rtl w:val="0"/>
          <w:lang w:val="en-IN"/>
        </w:rPr>
        <w:tab/>
      </w:r>
      <w:r>
        <w:rPr>
          <w:rFonts w:hint="default" w:ascii="Arial" w:hAnsi="Arial" w:cs="Arial"/>
          <w:b w:val="0"/>
          <w:bCs/>
          <w:sz w:val="22"/>
          <w:szCs w:val="22"/>
          <w:vertAlign w:val="baseline"/>
          <w:rtl w:val="0"/>
          <w:lang w:val="en-IN"/>
        </w:rPr>
        <w:t>Not Applicable.</w:t>
      </w:r>
    </w:p>
    <w:p>
      <w:pPr>
        <w:pStyle w:val="2"/>
        <w:numPr>
          <w:ilvl w:val="0"/>
          <w:numId w:val="2"/>
        </w:numPr>
        <w:ind w:left="0" w:firstLine="0"/>
        <w:rPr>
          <w:rFonts w:hint="default" w:ascii="Arial" w:hAnsi="Arial" w:cs="Arial"/>
          <w:vertAlign w:val="baseline"/>
        </w:rPr>
      </w:pPr>
      <w:bookmarkStart w:id="28" w:name="_heading=h.3j2qqm3" w:colFirst="0" w:colLast="0"/>
      <w:bookmarkEnd w:id="28"/>
      <w:r>
        <w:rPr>
          <w:rFonts w:hint="default" w:ascii="Arial" w:hAnsi="Arial" w:cs="Arial"/>
          <w:b/>
          <w:vertAlign w:val="baseline"/>
          <w:rtl w:val="0"/>
        </w:rPr>
        <w:t>External Interface Requirements</w:t>
      </w:r>
    </w:p>
    <w:p>
      <w:pPr>
        <w:pStyle w:val="3"/>
        <w:numPr>
          <w:ilvl w:val="1"/>
          <w:numId w:val="2"/>
        </w:numPr>
        <w:ind w:left="0" w:firstLine="0"/>
        <w:rPr>
          <w:rFonts w:hint="default" w:ascii="Arial" w:hAnsi="Arial" w:cs="Arial"/>
          <w:vertAlign w:val="baseline"/>
        </w:rPr>
      </w:pPr>
      <w:bookmarkStart w:id="29" w:name="_heading=h.1y810tw" w:colFirst="0" w:colLast="0"/>
      <w:bookmarkEnd w:id="29"/>
      <w:r>
        <w:rPr>
          <w:rFonts w:hint="default" w:ascii="Arial" w:hAnsi="Arial" w:cs="Arial"/>
          <w:b/>
          <w:vertAlign w:val="baseline"/>
          <w:rtl w:val="0"/>
        </w:rPr>
        <w:t>User Interfaces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sz w:val="22"/>
          <w:szCs w:val="22"/>
          <w:lang w:val="en-IN"/>
        </w:rPr>
      </w:pPr>
      <w:bookmarkStart w:id="30" w:name="_heading=h.4i7ojhp" w:colFirst="0" w:colLast="0"/>
      <w:bookmarkEnd w:id="30"/>
      <w:r>
        <w:rPr>
          <w:rFonts w:hint="default" w:ascii="Arial" w:hAnsi="Arial" w:eastAsia="Arial" w:cs="Arial"/>
          <w:sz w:val="22"/>
          <w:szCs w:val="22"/>
          <w:rtl w:val="0"/>
        </w:rPr>
        <w:t xml:space="preserve">We have used the </w:t>
      </w:r>
      <w:r>
        <w:rPr>
          <w:rFonts w:hint="default" w:ascii="Arial" w:hAnsi="Arial" w:eastAsia="Arial" w:cs="Arial"/>
          <w:sz w:val="22"/>
          <w:szCs w:val="22"/>
          <w:rtl w:val="0"/>
          <w:lang w:val="en-IN"/>
        </w:rPr>
        <w:t>file processing to read CDR file, pipe/Message Queue to take the customer calling information in order, multi threading to do process of inter-operator settlement and</w:t>
      </w:r>
      <w:r>
        <w:rPr>
          <w:rFonts w:hint="default" w:ascii="Arial" w:hAnsi="Arial" w:eastAsia="Arial" w:cs="Arial"/>
          <w:sz w:val="22"/>
          <w:szCs w:val="22"/>
          <w:rtl w:val="0"/>
        </w:rPr>
        <w:t xml:space="preserve"> </w:t>
      </w:r>
      <w:bookmarkStart w:id="31" w:name="_heading=h.v1ta00ql6t70" w:colFirst="0" w:colLast="0"/>
      <w:bookmarkEnd w:id="31"/>
      <w:r>
        <w:rPr>
          <w:rFonts w:hint="default" w:ascii="Arial" w:hAnsi="Arial" w:eastAsia="Arial" w:cs="Arial"/>
          <w:sz w:val="22"/>
          <w:szCs w:val="22"/>
          <w:rtl w:val="0"/>
          <w:lang w:val="en-IN"/>
        </w:rPr>
        <w:t>Hash tables to store the CDR file as database.</w:t>
      </w: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Hardware Interfaces</w:t>
      </w:r>
    </w:p>
    <w:p>
      <w:pPr>
        <w:rPr>
          <w:rFonts w:hint="default" w:ascii="Arial" w:hAnsi="Arial" w:cs="Arial"/>
          <w:lang w:val="en-IN"/>
        </w:rPr>
      </w:pPr>
      <w:r>
        <w:rPr>
          <w:rFonts w:hint="default" w:ascii="Arial" w:hAnsi="Arial" w:cs="Arial"/>
          <w:b/>
          <w:vertAlign w:val="baseline"/>
          <w:rtl w:val="0"/>
          <w:lang w:val="en-IN"/>
        </w:rPr>
        <w:tab/>
      </w:r>
      <w:r>
        <w:rPr>
          <w:rFonts w:hint="default" w:ascii="Arial" w:hAnsi="Arial" w:cs="Arial"/>
          <w:b/>
          <w:vertAlign w:val="baseline"/>
          <w:rtl w:val="0"/>
          <w:lang w:val="en-IN"/>
        </w:rPr>
        <w:tab/>
      </w:r>
      <w:r>
        <w:rPr>
          <w:rFonts w:hint="default" w:ascii="Arial" w:hAnsi="Arial" w:cs="Arial"/>
          <w:b w:val="0"/>
          <w:bCs/>
          <w:sz w:val="22"/>
          <w:szCs w:val="22"/>
          <w:vertAlign w:val="baseline"/>
          <w:rtl w:val="0"/>
          <w:lang w:val="en-IN"/>
        </w:rPr>
        <w:t>Not Applicable.</w:t>
      </w: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Software Interfaces</w:t>
      </w:r>
    </w:p>
    <w:p>
      <w:pPr>
        <w:rPr>
          <w:rFonts w:hint="default" w:ascii="Arial" w:hAnsi="Arial" w:eastAsia="Arial" w:cs="Arial"/>
          <w:sz w:val="22"/>
          <w:szCs w:val="22"/>
        </w:rPr>
      </w:pPr>
      <w:r>
        <w:rPr>
          <w:rFonts w:hint="default" w:ascii="Arial" w:hAnsi="Arial" w:eastAsia="Arial" w:cs="Arial"/>
          <w:sz w:val="22"/>
          <w:szCs w:val="22"/>
          <w:rtl w:val="0"/>
        </w:rPr>
        <w:t>The system will require the use of other software components. Below are the different software components that the system will need to be fully operational.</w:t>
      </w:r>
    </w:p>
    <w:p>
      <w:pPr>
        <w:rPr>
          <w:rFonts w:hint="default" w:ascii="Arial" w:hAnsi="Arial" w:eastAsia="Arial" w:cs="Arial"/>
          <w:sz w:val="22"/>
          <w:szCs w:val="22"/>
        </w:rPr>
      </w:pPr>
    </w:p>
    <w:p>
      <w:pPr>
        <w:rPr>
          <w:rFonts w:hint="default" w:ascii="Arial" w:hAnsi="Arial" w:eastAsia="Arial" w:cs="Arial"/>
          <w:sz w:val="22"/>
          <w:szCs w:val="22"/>
        </w:rPr>
      </w:pPr>
      <w:r>
        <w:rPr>
          <w:rFonts w:hint="default" w:ascii="Arial" w:hAnsi="Arial" w:eastAsia="Arial" w:cs="Arial"/>
          <w:sz w:val="22"/>
          <w:szCs w:val="22"/>
          <w:rtl w:val="0"/>
        </w:rPr>
        <w:t>Operating System:</w:t>
      </w:r>
    </w:p>
    <w:p>
      <w:pPr>
        <w:numPr>
          <w:ilvl w:val="0"/>
          <w:numId w:val="7"/>
        </w:numPr>
        <w:ind w:left="720" w:hanging="360"/>
        <w:rPr>
          <w:rFonts w:hint="default" w:ascii="Arial" w:hAnsi="Arial" w:eastAsia="Arial" w:cs="Arial"/>
          <w:sz w:val="22"/>
          <w:szCs w:val="22"/>
        </w:rPr>
      </w:pPr>
      <w:r>
        <w:rPr>
          <w:rFonts w:hint="default" w:ascii="Arial" w:hAnsi="Arial" w:eastAsia="Arial" w:cs="Arial"/>
          <w:sz w:val="22"/>
          <w:szCs w:val="22"/>
          <w:rtl w:val="0"/>
        </w:rPr>
        <w:t>Linux Debian 5.10.106-1 (2022-03-17)</w:t>
      </w:r>
    </w:p>
    <w:p>
      <w:pPr>
        <w:ind w:left="720" w:firstLine="0"/>
        <w:rPr>
          <w:rFonts w:hint="default" w:ascii="Arial" w:hAnsi="Arial" w:eastAsia="Arial" w:cs="Arial"/>
          <w:sz w:val="22"/>
          <w:szCs w:val="22"/>
        </w:rPr>
      </w:pPr>
    </w:p>
    <w:p>
      <w:pPr>
        <w:ind w:left="0" w:firstLine="0"/>
        <w:rPr>
          <w:rFonts w:hint="default" w:ascii="Arial" w:hAnsi="Arial" w:eastAsia="Arial" w:cs="Arial"/>
          <w:sz w:val="22"/>
          <w:szCs w:val="22"/>
        </w:rPr>
      </w:pPr>
      <w:r>
        <w:rPr>
          <w:rFonts w:hint="default" w:ascii="Arial" w:hAnsi="Arial" w:eastAsia="Arial" w:cs="Arial"/>
          <w:sz w:val="22"/>
          <w:szCs w:val="22"/>
          <w:rtl w:val="0"/>
        </w:rPr>
        <w:t>Compiler:</w:t>
      </w:r>
    </w:p>
    <w:p>
      <w:pPr>
        <w:numPr>
          <w:ilvl w:val="0"/>
          <w:numId w:val="8"/>
        </w:numPr>
        <w:ind w:left="720" w:hanging="360"/>
        <w:rPr>
          <w:rFonts w:hint="default" w:ascii="Arial" w:hAnsi="Arial" w:eastAsia="Arial" w:cs="Arial"/>
          <w:sz w:val="22"/>
          <w:szCs w:val="22"/>
        </w:rPr>
      </w:pPr>
      <w:r>
        <w:rPr>
          <w:rFonts w:hint="default" w:ascii="Arial" w:hAnsi="Arial" w:eastAsia="Arial" w:cs="Arial"/>
          <w:sz w:val="22"/>
          <w:szCs w:val="22"/>
          <w:rtl w:val="0"/>
        </w:rPr>
        <w:t>g++ (Debian 10.2.1-6) 10.2.1 20210110</w:t>
      </w:r>
    </w:p>
    <w:p>
      <w:pPr>
        <w:ind w:left="720" w:firstLine="0"/>
        <w:rPr>
          <w:rFonts w:hint="default" w:ascii="Arial" w:hAnsi="Arial" w:eastAsia="Arial" w:cs="Arial"/>
          <w:sz w:val="22"/>
          <w:szCs w:val="22"/>
        </w:rPr>
      </w:pP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Communications Interfaces</w:t>
      </w:r>
    </w:p>
    <w:p>
      <w:pPr>
        <w:ind w:left="720" w:firstLine="0"/>
        <w:rPr>
          <w:rFonts w:hint="default" w:ascii="Arial" w:hAnsi="Arial" w:eastAsia="Arial" w:cs="Arial"/>
          <w:sz w:val="22"/>
          <w:szCs w:val="22"/>
          <w:lang w:val="en-IN"/>
        </w:rPr>
      </w:pPr>
      <w:r>
        <w:rPr>
          <w:rFonts w:hint="default" w:ascii="Arial" w:hAnsi="Arial" w:eastAsia="Arial" w:cs="Arial"/>
          <w:sz w:val="22"/>
          <w:szCs w:val="22"/>
          <w:lang w:val="en-IN"/>
        </w:rPr>
        <w:tab/>
      </w:r>
      <w:r>
        <w:rPr>
          <w:rFonts w:hint="default" w:ascii="Arial" w:hAnsi="Arial" w:eastAsia="Arial" w:cs="Arial"/>
          <w:sz w:val="22"/>
          <w:szCs w:val="22"/>
          <w:lang w:val="en-IN"/>
        </w:rPr>
        <w:tab/>
      </w:r>
      <w:r>
        <w:rPr>
          <w:rFonts w:hint="default" w:ascii="Arial" w:hAnsi="Arial" w:eastAsia="Arial" w:cs="Arial"/>
          <w:sz w:val="22"/>
          <w:szCs w:val="22"/>
          <w:lang w:val="en-IN"/>
        </w:rPr>
        <w:t>Not Applicable</w:t>
      </w:r>
    </w:p>
    <w:p>
      <w:pPr>
        <w:pStyle w:val="2"/>
        <w:numPr>
          <w:ilvl w:val="0"/>
          <w:numId w:val="2"/>
        </w:numPr>
        <w:ind w:left="0" w:firstLine="0"/>
        <w:rPr>
          <w:rFonts w:hint="default" w:ascii="Arial" w:hAnsi="Arial" w:cs="Arial"/>
          <w:vertAlign w:val="baseline"/>
        </w:rPr>
      </w:pPr>
      <w:r>
        <w:rPr>
          <w:rFonts w:hint="default" w:ascii="Arial" w:hAnsi="Arial" w:cs="Arial"/>
          <w:b/>
          <w:vertAlign w:val="baseline"/>
          <w:rtl w:val="0"/>
        </w:rPr>
        <w:t>Other Nonfunctional Requirements</w:t>
      </w:r>
    </w:p>
    <w:p>
      <w:pPr>
        <w:pStyle w:val="3"/>
        <w:numPr>
          <w:ilvl w:val="1"/>
          <w:numId w:val="2"/>
        </w:numPr>
        <w:ind w:left="0" w:firstLine="0"/>
        <w:rPr>
          <w:rFonts w:hint="default" w:ascii="Arial" w:hAnsi="Arial" w:cs="Arial"/>
          <w:vertAlign w:val="baseline"/>
        </w:rPr>
      </w:pPr>
      <w:bookmarkStart w:id="32" w:name="_heading=h.2bn6wsx" w:colFirst="0" w:colLast="0"/>
      <w:bookmarkEnd w:id="32"/>
      <w:r>
        <w:rPr>
          <w:rFonts w:hint="default" w:ascii="Arial" w:hAnsi="Arial" w:cs="Arial"/>
          <w:b/>
          <w:vertAlign w:val="baseline"/>
          <w:rtl w:val="0"/>
        </w:rPr>
        <w:t>Performance Requirements</w:t>
      </w:r>
    </w:p>
    <w:p>
      <w:pPr>
        <w:rPr>
          <w:rFonts w:hint="default" w:ascii="Arial" w:hAnsi="Arial" w:cs="Arial"/>
          <w:lang w:val="en-IN"/>
        </w:rPr>
      </w:pPr>
      <w:r>
        <w:rPr>
          <w:rFonts w:hint="default" w:ascii="Arial" w:hAnsi="Arial" w:eastAsia="Arial" w:cs="Arial"/>
          <w:sz w:val="22"/>
          <w:szCs w:val="22"/>
          <w:rtl w:val="0"/>
        </w:rPr>
        <w:t xml:space="preserve">The </w:t>
      </w:r>
      <w:r>
        <w:rPr>
          <w:rFonts w:hint="default" w:ascii="Arial" w:hAnsi="Arial" w:eastAsia="Arial" w:cs="Arial"/>
          <w:sz w:val="22"/>
          <w:szCs w:val="22"/>
          <w:rtl w:val="0"/>
          <w:lang w:val="en-IN"/>
        </w:rPr>
        <w:t>mobile</w:t>
      </w:r>
      <w:r>
        <w:rPr>
          <w:rFonts w:hint="default" w:ascii="Arial" w:hAnsi="Arial" w:eastAsia="Arial" w:cs="Arial"/>
          <w:sz w:val="22"/>
          <w:szCs w:val="22"/>
          <w:rtl w:val="0"/>
        </w:rPr>
        <w:t xml:space="preserve"> will require a fair </w:t>
      </w:r>
      <w:r>
        <w:rPr>
          <w:rFonts w:hint="default" w:ascii="Arial" w:hAnsi="Arial" w:eastAsia="Arial" w:cs="Arial"/>
          <w:sz w:val="22"/>
          <w:szCs w:val="22"/>
          <w:rtl w:val="0"/>
          <w:lang w:val="en-IN"/>
        </w:rPr>
        <w:t>network/signal connection to receive call/SMS or to transfer files and to make call/SMS or to receive files.</w:t>
      </w: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Safety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Arial" w:hAnsi="Arial" w:cs="Arial"/>
          <w:sz w:val="22"/>
          <w:szCs w:val="22"/>
        </w:rPr>
      </w:pPr>
      <w:bookmarkStart w:id="33" w:name="_heading=h.3as4poj" w:colFirst="0" w:colLast="0"/>
      <w:bookmarkEnd w:id="33"/>
      <w:r>
        <w:rPr>
          <w:rFonts w:hint="default" w:ascii="Arial" w:hAnsi="Arial" w:eastAsia="Helvetica" w:cs="Arial"/>
          <w:i w:val="0"/>
          <w:iCs w:val="0"/>
          <w:caps w:val="0"/>
          <w:color w:val="000000"/>
          <w:spacing w:val="0"/>
          <w:sz w:val="22"/>
          <w:szCs w:val="22"/>
          <w:shd w:val="clear" w:fill="FFFFFF"/>
        </w:rPr>
        <w:t>Call recordings must be</w:t>
      </w:r>
      <w:r>
        <w:rPr>
          <w:rFonts w:hint="default" w:ascii="Arial" w:hAnsi="Arial" w:eastAsia="Helvetica" w:cs="Arial"/>
          <w:b w:val="0"/>
          <w:bCs w:val="0"/>
          <w:i w:val="0"/>
          <w:iCs w:val="0"/>
          <w:caps w:val="0"/>
          <w:color w:val="000000"/>
          <w:spacing w:val="0"/>
          <w:sz w:val="22"/>
          <w:szCs w:val="22"/>
          <w:shd w:val="clear" w:fill="FFFFFF"/>
        </w:rPr>
        <w:t> stored securely</w:t>
      </w:r>
      <w:r>
        <w:rPr>
          <w:rFonts w:hint="default" w:ascii="Arial" w:hAnsi="Arial" w:eastAsia="Helvetica" w:cs="Arial"/>
          <w:i w:val="0"/>
          <w:iCs w:val="0"/>
          <w:caps w:val="0"/>
          <w:color w:val="000000"/>
          <w:spacing w:val="0"/>
          <w:sz w:val="22"/>
          <w:szCs w:val="22"/>
          <w:shd w:val="clear" w:fill="FFFFFF"/>
        </w:rPr>
        <w:t> and businesses should ensure proper access controls are in place. There should be physical and technical safeguards for data security and privacy. You should assess the risks associated with hackers, malicious insiders, and even careless employees and take measures accordingly.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Pr>
      </w:pP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Security Requirements</w:t>
      </w:r>
    </w:p>
    <w:p>
      <w:pPr>
        <w:rPr>
          <w:rFonts w:hint="default" w:ascii="Arial" w:hAnsi="Arial" w:eastAsia="Arial" w:cs="Arial"/>
          <w:sz w:val="22"/>
          <w:szCs w:val="22"/>
          <w:lang w:val="en-IN"/>
        </w:rPr>
      </w:pPr>
      <w:r>
        <w:rPr>
          <w:rFonts w:hint="default" w:ascii="Arial" w:hAnsi="Arial" w:eastAsia="Arial" w:cs="Arial"/>
          <w:sz w:val="22"/>
          <w:szCs w:val="22"/>
          <w:rtl w:val="0"/>
        </w:rPr>
        <w:t xml:space="preserve">The </w:t>
      </w:r>
      <w:r>
        <w:rPr>
          <w:rFonts w:hint="default" w:ascii="Arial" w:hAnsi="Arial" w:eastAsia="Arial" w:cs="Arial"/>
          <w:sz w:val="22"/>
          <w:szCs w:val="22"/>
          <w:rtl w:val="0"/>
          <w:lang w:val="en-IN"/>
        </w:rPr>
        <w:t>Call Data Record</w:t>
      </w:r>
      <w:r>
        <w:rPr>
          <w:rFonts w:hint="default" w:ascii="Arial" w:hAnsi="Arial" w:eastAsia="Arial" w:cs="Arial"/>
          <w:sz w:val="22"/>
          <w:szCs w:val="22"/>
          <w:rtl w:val="0"/>
        </w:rPr>
        <w:t xml:space="preserve"> itself does not provide authentication and security. </w:t>
      </w:r>
      <w:r>
        <w:rPr>
          <w:rFonts w:hint="default" w:ascii="Arial" w:hAnsi="Arial" w:eastAsia="Arial" w:cs="Arial"/>
          <w:sz w:val="22"/>
          <w:szCs w:val="22"/>
          <w:rtl w:val="0"/>
          <w:lang w:val="en-IN"/>
        </w:rPr>
        <w:t>We have to provide authentication to access this files. We have to secure the data in hash table.</w:t>
      </w:r>
    </w:p>
    <w:p>
      <w:pPr>
        <w:pStyle w:val="3"/>
        <w:numPr>
          <w:ilvl w:val="1"/>
          <w:numId w:val="2"/>
        </w:numPr>
        <w:ind w:left="0" w:firstLine="0"/>
        <w:rPr>
          <w:rFonts w:hint="default" w:ascii="Arial" w:hAnsi="Arial" w:cs="Arial"/>
          <w:vertAlign w:val="baseline"/>
        </w:rPr>
      </w:pPr>
      <w:r>
        <w:rPr>
          <w:rFonts w:hint="default" w:ascii="Arial" w:hAnsi="Arial" w:cs="Arial"/>
          <w:b/>
          <w:vertAlign w:val="baseline"/>
          <w:rtl w:val="0"/>
        </w:rPr>
        <w:t>Software Quality Attributes</w:t>
      </w:r>
    </w:p>
    <w:p>
      <w:pPr>
        <w:rPr>
          <w:rFonts w:hint="default" w:ascii="Arial" w:hAnsi="Arial" w:cs="Arial"/>
          <w:b w:val="0"/>
          <w:bCs/>
          <w:lang w:val="en-IN"/>
        </w:rPr>
      </w:pPr>
      <w:r>
        <w:rPr>
          <w:rFonts w:hint="default" w:ascii="Arial" w:hAnsi="Arial" w:cs="Arial"/>
          <w:b w:val="0"/>
          <w:bCs/>
          <w:vertAlign w:val="baseline"/>
          <w:rtl w:val="0"/>
          <w:lang w:val="en-IN"/>
        </w:rPr>
        <w:tab/>
        <w:t/>
      </w:r>
      <w:r>
        <w:rPr>
          <w:rFonts w:hint="default" w:ascii="Arial" w:hAnsi="Arial" w:cs="Arial"/>
          <w:b w:val="0"/>
          <w:bCs/>
          <w:vertAlign w:val="baseline"/>
          <w:rtl w:val="0"/>
          <w:lang w:val="en-IN"/>
        </w:rPr>
        <w:tab/>
        <w:t>Not Applicable</w:t>
      </w:r>
    </w:p>
    <w:p>
      <w:pPr>
        <w:pStyle w:val="2"/>
        <w:numPr>
          <w:ilvl w:val="0"/>
          <w:numId w:val="2"/>
        </w:numPr>
        <w:ind w:left="0" w:firstLine="0"/>
        <w:rPr>
          <w:rFonts w:hint="default" w:ascii="Arial" w:hAnsi="Arial" w:cs="Arial"/>
          <w:vertAlign w:val="baseline"/>
        </w:rPr>
      </w:pPr>
      <w:r>
        <w:rPr>
          <w:rFonts w:hint="default" w:ascii="Arial" w:hAnsi="Arial" w:cs="Arial"/>
          <w:b/>
          <w:vertAlign w:val="baseline"/>
          <w:rtl w:val="0"/>
        </w:rPr>
        <w:t>Other Requirements</w:t>
      </w:r>
    </w:p>
    <w:p>
      <w:pPr>
        <w:rPr>
          <w:rFonts w:hint="default" w:ascii="Arial" w:hAnsi="Arial" w:cs="Arial"/>
        </w:rPr>
      </w:pPr>
      <w:r>
        <w:rPr>
          <w:rFonts w:hint="default" w:ascii="Arial" w:hAnsi="Arial" w:cs="Arial"/>
          <w:rtl w:val="0"/>
        </w:rPr>
        <w:t xml:space="preserve">The </w:t>
      </w:r>
      <w:r>
        <w:rPr>
          <w:rFonts w:hint="default" w:ascii="Arial" w:hAnsi="Arial" w:cs="Arial"/>
          <w:rtl w:val="0"/>
          <w:lang w:val="en-IN"/>
        </w:rPr>
        <w:t>CDR</w:t>
      </w:r>
      <w:r>
        <w:rPr>
          <w:rFonts w:hint="default" w:ascii="Arial" w:hAnsi="Arial" w:cs="Arial"/>
          <w:rtl w:val="0"/>
        </w:rPr>
        <w:t xml:space="preserve"> might be included in software requirements of the SRS. </w:t>
      </w:r>
    </w:p>
    <w:p>
      <w:pPr>
        <w:rPr>
          <w:rFonts w:hint="default" w:ascii="Arial" w:hAnsi="Arial" w:cs="Arial"/>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240" w:line="240" w:lineRule="auto"/>
        <w:ind w:left="0" w:right="0" w:firstLine="0"/>
        <w:jc w:val="left"/>
        <w:rPr>
          <w:rFonts w:hint="default" w:ascii="Arial" w:hAnsi="Arial" w:eastAsia="Times" w:cs="Arial"/>
          <w:b/>
          <w:i w:val="0"/>
          <w:smallCaps w:val="0"/>
          <w:strike w:val="0"/>
          <w:color w:val="000000"/>
          <w:sz w:val="36"/>
          <w:szCs w:val="36"/>
          <w:u w:val="none"/>
          <w:shd w:val="clear" w:fill="auto"/>
          <w:vertAlign w:val="baseline"/>
        </w:rPr>
      </w:pPr>
      <w:r>
        <w:rPr>
          <w:rFonts w:hint="default" w:ascii="Arial" w:hAnsi="Arial" w:eastAsia="Times" w:cs="Arial"/>
          <w:b/>
          <w:i w:val="0"/>
          <w:smallCaps w:val="0"/>
          <w:strike w:val="0"/>
          <w:color w:val="000000"/>
          <w:sz w:val="36"/>
          <w:szCs w:val="36"/>
          <w:u w:val="none"/>
          <w:shd w:val="clear" w:fill="auto"/>
          <w:vertAlign w:val="baseline"/>
          <w:rtl w:val="0"/>
        </w:rPr>
        <w:t>Appendix A: Glossary</w:t>
      </w:r>
    </w:p>
    <w:tbl>
      <w:tblPr>
        <w:tblStyle w:val="12"/>
        <w:tblW w:w="0" w:type="auto"/>
        <w:tblInd w:w="643" w:type="dxa"/>
        <w:tblLayout w:type="fixed"/>
        <w:tblCellMar>
          <w:top w:w="0" w:type="dxa"/>
          <w:left w:w="108" w:type="dxa"/>
          <w:bottom w:w="0" w:type="dxa"/>
          <w:right w:w="108" w:type="dxa"/>
        </w:tblCellMar>
      </w:tblPr>
      <w:tblGrid>
        <w:gridCol w:w="1620"/>
        <w:gridCol w:w="7030"/>
      </w:tblGrid>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Georgia" w:cs="Arial"/>
                <w:b/>
                <w:bCs/>
                <w:i w:val="0"/>
                <w:iCs w:val="0"/>
                <w:caps w:val="0"/>
                <w:color w:val="auto"/>
                <w:spacing w:val="0"/>
                <w:sz w:val="20"/>
                <w:szCs w:val="20"/>
                <w:shd w:val="clear" w:fill="FFFFFF"/>
                <w:lang w:val="en-IN"/>
              </w:rPr>
            </w:pPr>
            <w:bookmarkStart w:id="34" w:name="_heading=h.147n2zr" w:colFirst="0" w:colLast="0"/>
            <w:bookmarkEnd w:id="34"/>
            <w:r>
              <w:rPr>
                <w:rFonts w:hint="default" w:ascii="Arial" w:hAnsi="Arial" w:eastAsia="Georgia" w:cs="Arial"/>
                <w:b/>
                <w:bCs/>
                <w:i w:val="0"/>
                <w:iCs w:val="0"/>
                <w:caps w:val="0"/>
                <w:color w:val="auto"/>
                <w:spacing w:val="0"/>
                <w:sz w:val="20"/>
                <w:szCs w:val="20"/>
                <w:shd w:val="clear" w:fill="FFFFFF"/>
                <w:lang w:val="en-IN"/>
              </w:rPr>
              <w:t>CDR</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Georgia" w:cs="Arial"/>
                <w:b w:val="0"/>
                <w:bCs w:val="0"/>
                <w:i w:val="0"/>
                <w:iCs w:val="0"/>
                <w:caps w:val="0"/>
                <w:color w:val="auto"/>
                <w:spacing w:val="0"/>
                <w:sz w:val="20"/>
                <w:szCs w:val="20"/>
                <w:shd w:val="clear" w:fill="FFFFFF"/>
                <w:lang w:val="en-IN"/>
              </w:rPr>
            </w:pPr>
            <w:r>
              <w:rPr>
                <w:rFonts w:hint="default" w:ascii="Arial" w:hAnsi="Arial" w:eastAsia="Georgia" w:cs="Arial"/>
                <w:b w:val="0"/>
                <w:bCs w:val="0"/>
                <w:i w:val="0"/>
                <w:iCs w:val="0"/>
                <w:caps w:val="0"/>
                <w:color w:val="auto"/>
                <w:spacing w:val="0"/>
                <w:sz w:val="20"/>
                <w:szCs w:val="20"/>
                <w:shd w:val="clear" w:fill="FFFFFF"/>
                <w:lang w:val="en-IN"/>
              </w:rPr>
              <w:t>Call Data Record</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Georgia" w:cs="Arial"/>
                <w:b/>
                <w:bCs/>
                <w:i w:val="0"/>
                <w:iCs w:val="0"/>
                <w:caps w:val="0"/>
                <w:color w:val="auto"/>
                <w:spacing w:val="0"/>
                <w:sz w:val="20"/>
                <w:szCs w:val="20"/>
                <w:shd w:val="clear" w:fill="FFFFFF"/>
                <w:lang w:val="en-IN"/>
              </w:rPr>
            </w:pPr>
            <w:r>
              <w:rPr>
                <w:rFonts w:hint="default" w:ascii="Arial" w:hAnsi="Arial" w:eastAsia="Georgia" w:cs="Arial"/>
                <w:b/>
                <w:bCs/>
                <w:i w:val="0"/>
                <w:iCs w:val="0"/>
                <w:caps w:val="0"/>
                <w:color w:val="auto"/>
                <w:spacing w:val="0"/>
                <w:sz w:val="20"/>
                <w:szCs w:val="20"/>
                <w:shd w:val="clear" w:fill="FFFFFF"/>
                <w:lang w:val="en-IN"/>
              </w:rPr>
              <w:t>IOS</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Georgia" w:cs="Arial"/>
                <w:b w:val="0"/>
                <w:bCs w:val="0"/>
                <w:i w:val="0"/>
                <w:iCs w:val="0"/>
                <w:caps w:val="0"/>
                <w:color w:val="auto"/>
                <w:spacing w:val="0"/>
                <w:sz w:val="20"/>
                <w:szCs w:val="20"/>
                <w:shd w:val="clear" w:fill="FFFFFF"/>
                <w:lang w:val="en-IN"/>
              </w:rPr>
            </w:pPr>
            <w:r>
              <w:rPr>
                <w:rFonts w:hint="default" w:ascii="Arial" w:hAnsi="Arial" w:eastAsia="Georgia" w:cs="Arial"/>
                <w:b w:val="0"/>
                <w:bCs w:val="0"/>
                <w:i w:val="0"/>
                <w:iCs w:val="0"/>
                <w:caps w:val="0"/>
                <w:color w:val="auto"/>
                <w:spacing w:val="0"/>
                <w:sz w:val="20"/>
                <w:szCs w:val="20"/>
                <w:shd w:val="clear" w:fill="FFFFFF"/>
                <w:lang w:val="en-IN"/>
              </w:rPr>
              <w:t>Inter Operator Settlement</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Georgia" w:cs="Arial"/>
                <w:b/>
                <w:bCs/>
                <w:i w:val="0"/>
                <w:iCs w:val="0"/>
                <w:caps w:val="0"/>
                <w:color w:val="auto"/>
                <w:spacing w:val="0"/>
                <w:sz w:val="20"/>
                <w:szCs w:val="20"/>
                <w:shd w:val="clear" w:fill="FFFFFF"/>
                <w:lang w:val="en-IN"/>
              </w:rPr>
            </w:pPr>
            <w:r>
              <w:rPr>
                <w:rFonts w:hint="default" w:ascii="Arial" w:hAnsi="Arial" w:eastAsia="Georgia" w:cs="Arial"/>
                <w:b/>
                <w:bCs/>
                <w:i w:val="0"/>
                <w:iCs w:val="0"/>
                <w:caps w:val="0"/>
                <w:color w:val="auto"/>
                <w:spacing w:val="0"/>
                <w:sz w:val="20"/>
                <w:szCs w:val="20"/>
                <w:shd w:val="clear" w:fill="FFFFFF"/>
                <w:lang w:val="en-IN"/>
              </w:rPr>
              <w:t>ISDN</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left="0" w:leftChars="0" w:right="691" w:firstLine="0" w:firstLineChars="0"/>
              <w:rPr>
                <w:rFonts w:hint="default" w:ascii="Arial" w:hAnsi="Arial" w:eastAsia="Georgia" w:cs="Arial"/>
                <w:b w:val="0"/>
                <w:bCs w:val="0"/>
                <w:i w:val="0"/>
                <w:iCs w:val="0"/>
                <w:caps w:val="0"/>
                <w:color w:val="auto"/>
                <w:spacing w:val="0"/>
                <w:sz w:val="20"/>
                <w:szCs w:val="20"/>
                <w:shd w:val="clear" w:fill="FFFFFF"/>
                <w:lang w:val="en-IN"/>
              </w:rPr>
            </w:pPr>
            <w:r>
              <w:rPr>
                <w:rFonts w:hint="default" w:ascii="Arial" w:hAnsi="Arial" w:eastAsia="Georgia" w:cs="Arial"/>
                <w:b w:val="0"/>
                <w:bCs w:val="0"/>
                <w:i w:val="0"/>
                <w:iCs w:val="0"/>
                <w:caps w:val="0"/>
                <w:color w:val="auto"/>
                <w:spacing w:val="0"/>
                <w:sz w:val="20"/>
                <w:szCs w:val="20"/>
                <w:shd w:val="clear" w:fill="FFFFFF"/>
                <w:lang w:val="en-IN"/>
              </w:rPr>
              <w:t>Integrated Services Digital Network</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rPr>
            </w:pPr>
            <w:r>
              <w:rPr>
                <w:rFonts w:hint="default" w:ascii="Arial" w:hAnsi="Arial" w:eastAsia="Georgia" w:cs="Arial"/>
                <w:b/>
                <w:bCs/>
                <w:i w:val="0"/>
                <w:iCs w:val="0"/>
                <w:caps w:val="0"/>
                <w:color w:val="auto"/>
                <w:spacing w:val="0"/>
                <w:sz w:val="20"/>
                <w:szCs w:val="20"/>
                <w:shd w:val="clear" w:fill="FFFFFF"/>
              </w:rPr>
              <w:t xml:space="preserve">MSISDN </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cs="Arial"/>
                <w:b w:val="0"/>
                <w:bCs w:val="0"/>
                <w:color w:val="auto"/>
                <w:sz w:val="20"/>
                <w:szCs w:val="20"/>
              </w:rPr>
            </w:pPr>
            <w:r>
              <w:rPr>
                <w:rFonts w:hint="default" w:ascii="Arial" w:hAnsi="Arial" w:eastAsia="Georgia" w:cs="Arial"/>
                <w:b w:val="0"/>
                <w:bCs w:val="0"/>
                <w:i w:val="0"/>
                <w:iCs w:val="0"/>
                <w:caps w:val="0"/>
                <w:color w:val="auto"/>
                <w:spacing w:val="0"/>
                <w:sz w:val="20"/>
                <w:szCs w:val="20"/>
                <w:shd w:val="clear" w:fill="FFFFFF"/>
              </w:rPr>
              <w:t>Mobile Subscriber – ISDN Number</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rPr>
            </w:pPr>
            <w:r>
              <w:rPr>
                <w:rFonts w:hint="default" w:ascii="Arial" w:hAnsi="Arial" w:eastAsia="Georgia" w:cs="Arial"/>
                <w:b/>
                <w:bCs/>
                <w:i w:val="0"/>
                <w:iCs w:val="0"/>
                <w:caps w:val="0"/>
                <w:color w:val="auto"/>
                <w:spacing w:val="0"/>
                <w:sz w:val="20"/>
                <w:szCs w:val="20"/>
                <w:shd w:val="clear" w:fill="FFFFFF"/>
                <w:lang w:val="en-IN"/>
              </w:rPr>
              <w:t xml:space="preserve">MOC </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cs="Arial"/>
                <w:b w:val="0"/>
                <w:bCs w:val="0"/>
                <w:color w:val="auto"/>
                <w:sz w:val="20"/>
                <w:szCs w:val="20"/>
              </w:rPr>
            </w:pPr>
            <w:r>
              <w:rPr>
                <w:rFonts w:hint="default" w:ascii="Arial" w:hAnsi="Arial" w:eastAsia="Georgia" w:cs="Arial"/>
                <w:b w:val="0"/>
                <w:bCs w:val="0"/>
                <w:i w:val="0"/>
                <w:iCs w:val="0"/>
                <w:caps w:val="0"/>
                <w:color w:val="auto"/>
                <w:spacing w:val="0"/>
                <w:sz w:val="20"/>
                <w:szCs w:val="20"/>
                <w:shd w:val="clear" w:fill="FFFFFF"/>
                <w:lang w:val="en-IN"/>
              </w:rPr>
              <w:t>Mobile Originated Call</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lang w:val="en-IN"/>
              </w:rPr>
            </w:pPr>
            <w:r>
              <w:rPr>
                <w:rFonts w:hint="default" w:ascii="Arial" w:hAnsi="Arial" w:cs="Arial"/>
                <w:b/>
                <w:bCs/>
                <w:color w:val="auto"/>
                <w:sz w:val="20"/>
                <w:szCs w:val="20"/>
                <w:lang w:val="en-IN"/>
              </w:rPr>
              <w:t>MTC</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cs="Arial"/>
                <w:b w:val="0"/>
                <w:bCs w:val="0"/>
                <w:color w:val="auto"/>
                <w:sz w:val="20"/>
                <w:szCs w:val="20"/>
              </w:rPr>
            </w:pPr>
            <w:r>
              <w:rPr>
                <w:rFonts w:hint="default" w:ascii="Arial" w:hAnsi="Arial" w:eastAsia="Georgia" w:cs="Arial"/>
                <w:b w:val="0"/>
                <w:bCs w:val="0"/>
                <w:i w:val="0"/>
                <w:iCs w:val="0"/>
                <w:caps w:val="0"/>
                <w:color w:val="auto"/>
                <w:spacing w:val="0"/>
                <w:sz w:val="20"/>
                <w:szCs w:val="20"/>
                <w:shd w:val="clear" w:fill="FFFFFF"/>
                <w:lang w:val="en-IN"/>
              </w:rPr>
              <w:t>Mobile Terminated Call</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rPr>
            </w:pPr>
            <w:r>
              <w:rPr>
                <w:rFonts w:hint="default" w:ascii="Arial" w:hAnsi="Arial" w:eastAsia="Helvetica" w:cs="Arial"/>
                <w:b/>
                <w:bCs/>
                <w:i w:val="0"/>
                <w:iCs w:val="0"/>
                <w:caps w:val="0"/>
                <w:color w:val="auto"/>
                <w:spacing w:val="0"/>
                <w:sz w:val="20"/>
                <w:szCs w:val="20"/>
                <w:shd w:val="clear" w:fill="FFFFFF"/>
                <w:lang w:val="en-IN"/>
              </w:rPr>
              <w:t>SMS-MO</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cs="Arial"/>
                <w:b w:val="0"/>
                <w:bCs w:val="0"/>
                <w:color w:val="auto"/>
                <w:sz w:val="20"/>
                <w:szCs w:val="20"/>
              </w:rPr>
            </w:pPr>
            <w:r>
              <w:rPr>
                <w:rFonts w:hint="default" w:ascii="Arial" w:hAnsi="Arial" w:eastAsia="Helvetica" w:cs="Arial"/>
                <w:b w:val="0"/>
                <w:bCs w:val="0"/>
                <w:i w:val="0"/>
                <w:iCs w:val="0"/>
                <w:caps w:val="0"/>
                <w:color w:val="auto"/>
                <w:spacing w:val="0"/>
                <w:sz w:val="20"/>
                <w:szCs w:val="20"/>
                <w:shd w:val="clear" w:fill="FFFFFF"/>
                <w:lang w:val="en-IN"/>
              </w:rPr>
              <w:t>Short Message Service- Mobile Originated</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Helvetica" w:cs="Arial"/>
                <w:b/>
                <w:bCs/>
                <w:i w:val="0"/>
                <w:iCs w:val="0"/>
                <w:caps w:val="0"/>
                <w:color w:val="auto"/>
                <w:spacing w:val="0"/>
                <w:sz w:val="20"/>
                <w:szCs w:val="20"/>
                <w:shd w:val="clear" w:fill="FFFFFF"/>
                <w:lang w:val="en-IN"/>
              </w:rPr>
            </w:pPr>
            <w:r>
              <w:rPr>
                <w:rFonts w:hint="default" w:ascii="Arial" w:hAnsi="Arial" w:eastAsia="Helvetica" w:cs="Arial"/>
                <w:b/>
                <w:bCs/>
                <w:i w:val="0"/>
                <w:iCs w:val="0"/>
                <w:caps w:val="0"/>
                <w:color w:val="auto"/>
                <w:spacing w:val="0"/>
                <w:sz w:val="20"/>
                <w:szCs w:val="20"/>
                <w:shd w:val="clear" w:fill="FFFFFF"/>
                <w:lang w:val="en-IN"/>
              </w:rPr>
              <w:t>SMS-MT</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lang w:val="en-IN"/>
              </w:rPr>
            </w:pPr>
            <w:r>
              <w:rPr>
                <w:rFonts w:hint="default" w:ascii="Arial" w:hAnsi="Arial" w:eastAsia="Helvetica" w:cs="Arial"/>
                <w:b w:val="0"/>
                <w:bCs w:val="0"/>
                <w:i w:val="0"/>
                <w:iCs w:val="0"/>
                <w:caps w:val="0"/>
                <w:color w:val="auto"/>
                <w:spacing w:val="0"/>
                <w:sz w:val="20"/>
                <w:szCs w:val="20"/>
                <w:shd w:val="clear" w:fill="FFFFFF"/>
                <w:lang w:val="en-IN"/>
              </w:rPr>
              <w:t>Short Message Service- Mobile Terminated</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Helvetica" w:cs="Arial"/>
                <w:b/>
                <w:bCs/>
                <w:i w:val="0"/>
                <w:iCs w:val="0"/>
                <w:caps w:val="0"/>
                <w:color w:val="auto"/>
                <w:spacing w:val="0"/>
                <w:sz w:val="20"/>
                <w:szCs w:val="20"/>
                <w:shd w:val="clear" w:fill="FFFFFF"/>
                <w:lang w:val="en-IN"/>
              </w:rPr>
            </w:pPr>
            <w:r>
              <w:rPr>
                <w:rFonts w:hint="default" w:ascii="Arial" w:hAnsi="Arial" w:eastAsia="Helvetica" w:cs="Arial"/>
                <w:b/>
                <w:bCs/>
                <w:i w:val="0"/>
                <w:iCs w:val="0"/>
                <w:caps w:val="0"/>
                <w:color w:val="auto"/>
                <w:spacing w:val="0"/>
                <w:sz w:val="20"/>
                <w:szCs w:val="20"/>
                <w:shd w:val="clear" w:fill="FFFFFF"/>
                <w:lang w:val="en-IN"/>
              </w:rPr>
              <w:t>GPRS</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lang w:val="en-IN"/>
              </w:rPr>
            </w:pPr>
            <w:r>
              <w:rPr>
                <w:rFonts w:hint="default" w:ascii="Arial" w:hAnsi="Arial" w:eastAsia="Helvetica" w:cs="Arial"/>
                <w:b w:val="0"/>
                <w:bCs w:val="0"/>
                <w:i w:val="0"/>
                <w:iCs w:val="0"/>
                <w:caps w:val="0"/>
                <w:color w:val="auto"/>
                <w:spacing w:val="0"/>
                <w:sz w:val="20"/>
                <w:szCs w:val="20"/>
                <w:shd w:val="clear" w:fill="FFFFFF"/>
                <w:lang w:val="en-IN"/>
              </w:rPr>
              <w:t>General Packet Radio Services</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Helvetica" w:cs="Arial"/>
                <w:b/>
                <w:bCs/>
                <w:i w:val="0"/>
                <w:iCs w:val="0"/>
                <w:caps w:val="0"/>
                <w:color w:val="auto"/>
                <w:spacing w:val="0"/>
                <w:sz w:val="20"/>
                <w:szCs w:val="20"/>
                <w:shd w:val="clear" w:fill="FFFFFF"/>
                <w:lang w:val="en-IN"/>
              </w:rPr>
            </w:pPr>
            <w:r>
              <w:rPr>
                <w:rFonts w:hint="default" w:ascii="Arial" w:hAnsi="Arial" w:eastAsia="Helvetica" w:cs="Arial"/>
                <w:b/>
                <w:bCs/>
                <w:i w:val="0"/>
                <w:iCs w:val="0"/>
                <w:caps w:val="0"/>
                <w:color w:val="auto"/>
                <w:spacing w:val="0"/>
                <w:sz w:val="20"/>
                <w:szCs w:val="20"/>
                <w:shd w:val="clear" w:fill="FFFFFF"/>
                <w:lang w:val="en-IN"/>
              </w:rPr>
              <w:t>MCC</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lang w:val="en-IN"/>
              </w:rPr>
            </w:pPr>
            <w:r>
              <w:rPr>
                <w:rFonts w:hint="default" w:ascii="Arial" w:hAnsi="Arial" w:eastAsia="Helvetica" w:cs="Arial"/>
                <w:b w:val="0"/>
                <w:bCs w:val="0"/>
                <w:i w:val="0"/>
                <w:iCs w:val="0"/>
                <w:caps w:val="0"/>
                <w:color w:val="auto"/>
                <w:spacing w:val="0"/>
                <w:sz w:val="20"/>
                <w:szCs w:val="20"/>
                <w:shd w:val="clear" w:fill="FFFFFF"/>
                <w:lang w:val="en-IN"/>
              </w:rPr>
              <w:t>Mobile Country Code</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Helvetica" w:cs="Arial"/>
                <w:b/>
                <w:bCs/>
                <w:i w:val="0"/>
                <w:iCs w:val="0"/>
                <w:caps w:val="0"/>
                <w:color w:val="auto"/>
                <w:spacing w:val="0"/>
                <w:sz w:val="20"/>
                <w:szCs w:val="20"/>
                <w:shd w:val="clear" w:fill="FFFFFF"/>
                <w:lang w:val="en-IN"/>
              </w:rPr>
            </w:pPr>
            <w:r>
              <w:rPr>
                <w:rFonts w:hint="default" w:ascii="Arial" w:hAnsi="Arial" w:eastAsia="Helvetica" w:cs="Arial"/>
                <w:b/>
                <w:bCs/>
                <w:i w:val="0"/>
                <w:iCs w:val="0"/>
                <w:caps w:val="0"/>
                <w:color w:val="auto"/>
                <w:spacing w:val="0"/>
                <w:sz w:val="20"/>
                <w:szCs w:val="20"/>
                <w:shd w:val="clear" w:fill="FFFFFF"/>
                <w:lang w:val="en-IN"/>
              </w:rPr>
              <w:t>MNC</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lang w:val="en-IN"/>
              </w:rPr>
            </w:pPr>
            <w:r>
              <w:rPr>
                <w:rFonts w:hint="default" w:ascii="Arial" w:hAnsi="Arial" w:eastAsia="Helvetica" w:cs="Arial"/>
                <w:b w:val="0"/>
                <w:bCs w:val="0"/>
                <w:i w:val="0"/>
                <w:iCs w:val="0"/>
                <w:caps w:val="0"/>
                <w:color w:val="auto"/>
                <w:spacing w:val="0"/>
                <w:sz w:val="20"/>
                <w:szCs w:val="20"/>
                <w:shd w:val="clear" w:fill="FFFFFF"/>
                <w:lang w:val="en-IN"/>
              </w:rPr>
              <w:t>Mobile Network code)</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Helvetica" w:cs="Arial"/>
                <w:b/>
                <w:bCs/>
                <w:i w:val="0"/>
                <w:iCs w:val="0"/>
                <w:caps w:val="0"/>
                <w:color w:val="auto"/>
                <w:spacing w:val="0"/>
                <w:sz w:val="20"/>
                <w:szCs w:val="20"/>
                <w:shd w:val="clear" w:fill="FFFFFF"/>
                <w:lang w:val="en-IN"/>
              </w:rPr>
            </w:pPr>
            <w:r>
              <w:rPr>
                <w:rFonts w:hint="default" w:ascii="Arial" w:hAnsi="Arial" w:eastAsia="Helvetica" w:cs="Arial"/>
                <w:b/>
                <w:bCs/>
                <w:i w:val="0"/>
                <w:iCs w:val="0"/>
                <w:caps w:val="0"/>
                <w:color w:val="auto"/>
                <w:spacing w:val="0"/>
                <w:sz w:val="20"/>
                <w:szCs w:val="20"/>
                <w:shd w:val="clear" w:fill="FFFFFF"/>
                <w:lang w:val="en-IN"/>
              </w:rPr>
              <w:t>SDR</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lang w:val="en-IN"/>
              </w:rPr>
            </w:pPr>
            <w:r>
              <w:rPr>
                <w:rFonts w:hint="default" w:ascii="Arial" w:hAnsi="Arial" w:eastAsia="Helvetica" w:cs="Arial"/>
                <w:b w:val="0"/>
                <w:bCs w:val="0"/>
                <w:i w:val="0"/>
                <w:iCs w:val="0"/>
                <w:caps w:val="0"/>
                <w:color w:val="auto"/>
                <w:spacing w:val="0"/>
                <w:sz w:val="20"/>
                <w:szCs w:val="20"/>
                <w:shd w:val="clear" w:fill="FFFFFF"/>
                <w:lang w:val="en-IN"/>
              </w:rPr>
              <w:t>Subscriber Detail Record</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Helvetica" w:cs="Arial"/>
                <w:b/>
                <w:bCs/>
                <w:i w:val="0"/>
                <w:iCs w:val="0"/>
                <w:caps w:val="0"/>
                <w:color w:val="auto"/>
                <w:spacing w:val="0"/>
                <w:sz w:val="20"/>
                <w:szCs w:val="20"/>
                <w:shd w:val="clear" w:fill="FFFFFF"/>
                <w:lang w:val="en-IN"/>
              </w:rPr>
            </w:pPr>
            <w:r>
              <w:rPr>
                <w:rFonts w:hint="default" w:ascii="Arial" w:hAnsi="Arial" w:eastAsia="Helvetica" w:cs="Arial"/>
                <w:b/>
                <w:bCs/>
                <w:i w:val="0"/>
                <w:iCs w:val="0"/>
                <w:caps w:val="0"/>
                <w:color w:val="auto"/>
                <w:spacing w:val="0"/>
                <w:sz w:val="20"/>
                <w:szCs w:val="20"/>
                <w:shd w:val="clear" w:fill="FFFFFF"/>
                <w:lang w:val="en-IN"/>
              </w:rPr>
              <w:t>SIM</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lang w:val="en-IN"/>
              </w:rPr>
            </w:pPr>
            <w:r>
              <w:rPr>
                <w:rFonts w:hint="default" w:ascii="Arial" w:hAnsi="Arial" w:eastAsia="Helvetica" w:cs="Arial"/>
                <w:b w:val="0"/>
                <w:bCs w:val="0"/>
                <w:i w:val="0"/>
                <w:iCs w:val="0"/>
                <w:caps w:val="0"/>
                <w:color w:val="auto"/>
                <w:spacing w:val="0"/>
                <w:sz w:val="20"/>
                <w:szCs w:val="20"/>
                <w:shd w:val="clear" w:fill="FFFFFF"/>
              </w:rPr>
              <w:t>Subscriber Identity Module</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eastAsia="Helvetica" w:cs="Arial"/>
                <w:b/>
                <w:bCs/>
                <w:i w:val="0"/>
                <w:iCs w:val="0"/>
                <w:caps w:val="0"/>
                <w:color w:val="auto"/>
                <w:spacing w:val="0"/>
                <w:sz w:val="20"/>
                <w:szCs w:val="20"/>
                <w:shd w:val="clear" w:fill="FFFFFF"/>
                <w:lang w:val="en-IN"/>
              </w:rPr>
            </w:pPr>
            <w:r>
              <w:rPr>
                <w:rFonts w:hint="default" w:ascii="Arial" w:hAnsi="Arial" w:cs="Arial"/>
                <w:b/>
                <w:bCs/>
                <w:color w:val="auto"/>
                <w:sz w:val="20"/>
                <w:szCs w:val="20"/>
                <w:lang w:val="en-IN"/>
              </w:rPr>
              <w:t>BTS</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rPr>
            </w:pPr>
            <w:r>
              <w:rPr>
                <w:rFonts w:hint="default" w:ascii="Arial" w:hAnsi="Arial" w:cs="Arial"/>
                <w:b w:val="0"/>
                <w:bCs w:val="0"/>
                <w:color w:val="auto"/>
                <w:sz w:val="20"/>
                <w:szCs w:val="20"/>
                <w:lang w:val="en-IN"/>
              </w:rPr>
              <w:t>Base Transceiver Station</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lang w:val="en-IN"/>
              </w:rPr>
            </w:pPr>
            <w:r>
              <w:rPr>
                <w:rFonts w:hint="default" w:ascii="Arial" w:hAnsi="Arial" w:eastAsia="Helvetica" w:cs="Arial"/>
                <w:b/>
                <w:bCs/>
                <w:i w:val="0"/>
                <w:iCs w:val="0"/>
                <w:caps w:val="0"/>
                <w:color w:val="auto"/>
                <w:spacing w:val="0"/>
                <w:kern w:val="0"/>
                <w:sz w:val="20"/>
                <w:szCs w:val="20"/>
                <w:shd w:val="clear" w:fill="FFFFFF"/>
                <w:lang w:val="en-IN" w:eastAsia="zh-CN" w:bidi="ar"/>
              </w:rPr>
              <w:t>IMEI</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cs="Arial"/>
                <w:b w:val="0"/>
                <w:bCs w:val="0"/>
                <w:color w:val="auto"/>
                <w:sz w:val="20"/>
                <w:szCs w:val="20"/>
                <w:lang w:val="en-IN"/>
              </w:rPr>
            </w:pPr>
            <w:r>
              <w:rPr>
                <w:rFonts w:hint="default" w:ascii="Arial" w:hAnsi="Arial" w:eastAsia="Helvetica" w:cs="Arial"/>
                <w:b w:val="0"/>
                <w:bCs w:val="0"/>
                <w:i w:val="0"/>
                <w:iCs w:val="0"/>
                <w:caps w:val="0"/>
                <w:color w:val="auto"/>
                <w:spacing w:val="0"/>
                <w:kern w:val="0"/>
                <w:sz w:val="20"/>
                <w:szCs w:val="20"/>
                <w:shd w:val="clear" w:fill="FFFFFF"/>
                <w:lang w:val="en-IN" w:eastAsia="zh-CN" w:bidi="ar"/>
              </w:rPr>
              <w:t>(International Mobil Equipment Identity</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lang w:val="en-IN"/>
              </w:rPr>
            </w:pPr>
            <w:r>
              <w:rPr>
                <w:rFonts w:hint="default" w:ascii="Arial" w:hAnsi="Arial" w:cs="Arial"/>
                <w:b/>
                <w:bCs/>
                <w:color w:val="auto"/>
                <w:sz w:val="20"/>
                <w:szCs w:val="20"/>
                <w:lang w:val="en-IN"/>
              </w:rPr>
              <w:t>TAC</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cs="Arial"/>
                <w:b w:val="0"/>
                <w:bCs w:val="0"/>
                <w:color w:val="auto"/>
                <w:sz w:val="20"/>
                <w:szCs w:val="20"/>
                <w:lang w:val="en-IN"/>
              </w:rPr>
            </w:pPr>
            <w:r>
              <w:rPr>
                <w:rFonts w:hint="default" w:ascii="Arial" w:hAnsi="Arial" w:eastAsia="Helvetica" w:cs="Arial"/>
                <w:b w:val="0"/>
                <w:bCs w:val="0"/>
                <w:i w:val="0"/>
                <w:iCs w:val="0"/>
                <w:caps w:val="0"/>
                <w:color w:val="auto"/>
                <w:spacing w:val="0"/>
                <w:kern w:val="0"/>
                <w:sz w:val="20"/>
                <w:szCs w:val="20"/>
                <w:shd w:val="clear" w:fill="FFFFFF"/>
                <w:lang w:val="en-IN" w:eastAsia="zh-CN" w:bidi="ar"/>
              </w:rPr>
              <w:t>Type Allocation Code</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lang w:val="en-IN"/>
              </w:rPr>
            </w:pPr>
            <w:r>
              <w:rPr>
                <w:rFonts w:hint="default" w:ascii="Arial" w:hAnsi="Arial" w:eastAsia="Helvetica" w:cs="Arial"/>
                <w:b/>
                <w:bCs/>
                <w:i w:val="0"/>
                <w:iCs w:val="0"/>
                <w:caps w:val="0"/>
                <w:color w:val="auto"/>
                <w:spacing w:val="0"/>
                <w:kern w:val="0"/>
                <w:sz w:val="20"/>
                <w:szCs w:val="20"/>
                <w:shd w:val="clear" w:fill="FFFFFF"/>
                <w:lang w:val="en-IN" w:eastAsia="zh-CN" w:bidi="ar"/>
              </w:rPr>
              <w:t>IMSI</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cs="Arial"/>
                <w:b w:val="0"/>
                <w:bCs w:val="0"/>
                <w:color w:val="auto"/>
                <w:sz w:val="20"/>
                <w:szCs w:val="20"/>
                <w:lang w:val="en-IN"/>
              </w:rPr>
            </w:pPr>
            <w:r>
              <w:rPr>
                <w:rFonts w:hint="default" w:ascii="Arial" w:hAnsi="Arial" w:eastAsia="Helvetica" w:cs="Arial"/>
                <w:b w:val="0"/>
                <w:bCs w:val="0"/>
                <w:i w:val="0"/>
                <w:iCs w:val="0"/>
                <w:caps w:val="0"/>
                <w:color w:val="auto"/>
                <w:spacing w:val="0"/>
                <w:kern w:val="0"/>
                <w:sz w:val="20"/>
                <w:szCs w:val="20"/>
                <w:shd w:val="clear" w:fill="FFFFFF"/>
                <w:lang w:val="en-IN" w:eastAsia="zh-CN" w:bidi="ar"/>
              </w:rPr>
              <w:t>International Mobile Subscriber Identity</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lang w:val="en-IN"/>
              </w:rPr>
            </w:pPr>
            <w:r>
              <w:rPr>
                <w:rFonts w:hint="default" w:ascii="Arial" w:hAnsi="Arial" w:cs="Arial"/>
                <w:b/>
                <w:bCs/>
                <w:color w:val="auto"/>
                <w:sz w:val="20"/>
                <w:szCs w:val="20"/>
                <w:lang w:val="en-IN"/>
              </w:rPr>
              <w:t>CDMA</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cs="Arial"/>
                <w:b w:val="0"/>
                <w:bCs w:val="0"/>
                <w:color w:val="auto"/>
                <w:sz w:val="20"/>
                <w:szCs w:val="20"/>
                <w:lang w:val="en-IN"/>
              </w:rPr>
            </w:pPr>
            <w:r>
              <w:rPr>
                <w:rFonts w:hint="default" w:ascii="Arial" w:hAnsi="Arial" w:eastAsia="Helvetica" w:cs="Arial"/>
                <w:b w:val="0"/>
                <w:bCs w:val="0"/>
                <w:i w:val="0"/>
                <w:iCs w:val="0"/>
                <w:caps w:val="0"/>
                <w:color w:val="auto"/>
                <w:spacing w:val="0"/>
                <w:sz w:val="20"/>
                <w:szCs w:val="20"/>
                <w:shd w:val="clear" w:fill="FFFFFF"/>
              </w:rPr>
              <w:t>Code Division Multiple Access</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lang w:val="en-IN"/>
              </w:rPr>
            </w:pPr>
            <w:r>
              <w:rPr>
                <w:rFonts w:hint="default" w:ascii="Arial" w:hAnsi="Arial" w:cs="Arial"/>
                <w:b/>
                <w:bCs/>
                <w:color w:val="auto"/>
                <w:sz w:val="20"/>
                <w:szCs w:val="20"/>
                <w:lang w:val="en-IN"/>
              </w:rPr>
              <w:t>GSM</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rPr>
            </w:pPr>
            <w:r>
              <w:rPr>
                <w:rFonts w:hint="default" w:ascii="Arial" w:hAnsi="Arial" w:eastAsia="Helvetica" w:cs="Arial"/>
                <w:b w:val="0"/>
                <w:bCs w:val="0"/>
                <w:i w:val="0"/>
                <w:iCs w:val="0"/>
                <w:caps w:val="0"/>
                <w:color w:val="auto"/>
                <w:spacing w:val="0"/>
                <w:sz w:val="20"/>
                <w:szCs w:val="20"/>
                <w:shd w:val="clear" w:fill="FFFFFF"/>
              </w:rPr>
              <w:t>Global Positioning System</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lang w:val="en-IN"/>
              </w:rPr>
            </w:pPr>
            <w:r>
              <w:rPr>
                <w:rFonts w:hint="default" w:ascii="Arial" w:hAnsi="Arial" w:cs="Arial"/>
                <w:b/>
                <w:bCs/>
                <w:color w:val="auto"/>
                <w:sz w:val="20"/>
                <w:szCs w:val="20"/>
                <w:lang w:val="en-IN"/>
              </w:rPr>
              <w:t>LTE</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rPr>
            </w:pPr>
            <w:r>
              <w:rPr>
                <w:rFonts w:hint="default" w:ascii="Arial" w:hAnsi="Arial" w:eastAsia="Helvetica" w:cs="Arial"/>
                <w:b w:val="0"/>
                <w:bCs w:val="0"/>
                <w:i w:val="0"/>
                <w:iCs w:val="0"/>
                <w:caps w:val="0"/>
                <w:color w:val="auto"/>
                <w:spacing w:val="0"/>
                <w:sz w:val="20"/>
                <w:szCs w:val="20"/>
                <w:shd w:val="clear" w:fill="FFFFFF"/>
              </w:rPr>
              <w:t>Long Term Evolution</w:t>
            </w:r>
          </w:p>
        </w:tc>
      </w:tr>
      <w:tr>
        <w:tblPrEx>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snapToGrid w:val="0"/>
              <w:spacing w:line="240" w:lineRule="exact"/>
              <w:ind w:right="-21"/>
              <w:rPr>
                <w:rFonts w:hint="default" w:ascii="Arial" w:hAnsi="Arial" w:cs="Arial"/>
                <w:b/>
                <w:bCs/>
                <w:color w:val="auto"/>
                <w:sz w:val="20"/>
                <w:szCs w:val="20"/>
                <w:lang w:val="en-IN"/>
              </w:rPr>
            </w:pPr>
            <w:r>
              <w:rPr>
                <w:rFonts w:hint="default" w:ascii="Arial" w:hAnsi="Arial" w:cs="Arial"/>
                <w:b/>
                <w:bCs/>
                <w:color w:val="auto"/>
                <w:sz w:val="20"/>
                <w:szCs w:val="20"/>
                <w:lang w:val="en-IN"/>
              </w:rPr>
              <w:t>UMTS</w:t>
            </w:r>
          </w:p>
        </w:tc>
        <w:tc>
          <w:tcPr>
            <w:tcW w:w="7030" w:type="dxa"/>
            <w:tcBorders>
              <w:top w:val="single" w:color="auto" w:sz="4" w:space="0"/>
              <w:left w:val="single" w:color="auto" w:sz="4" w:space="0"/>
              <w:bottom w:val="single" w:color="auto" w:sz="4" w:space="0"/>
              <w:right w:val="single" w:color="auto" w:sz="4" w:space="0"/>
            </w:tcBorders>
          </w:tcPr>
          <w:p>
            <w:pPr>
              <w:snapToGrid w:val="0"/>
              <w:spacing w:line="240" w:lineRule="exact"/>
              <w:ind w:right="691"/>
              <w:rPr>
                <w:rFonts w:hint="default" w:ascii="Arial" w:hAnsi="Arial" w:eastAsia="Helvetica" w:cs="Arial"/>
                <w:b w:val="0"/>
                <w:bCs w:val="0"/>
                <w:i w:val="0"/>
                <w:iCs w:val="0"/>
                <w:caps w:val="0"/>
                <w:color w:val="auto"/>
                <w:spacing w:val="0"/>
                <w:sz w:val="20"/>
                <w:szCs w:val="20"/>
                <w:shd w:val="clear" w:fill="FFFFFF"/>
              </w:rPr>
            </w:pPr>
            <w:r>
              <w:rPr>
                <w:rFonts w:hint="default" w:ascii="Arial" w:hAnsi="Arial" w:eastAsia="Helvetica" w:cs="Arial"/>
                <w:b w:val="0"/>
                <w:bCs w:val="0"/>
                <w:i w:val="0"/>
                <w:iCs w:val="0"/>
                <w:caps w:val="0"/>
                <w:color w:val="auto"/>
                <w:spacing w:val="0"/>
                <w:sz w:val="20"/>
                <w:szCs w:val="20"/>
                <w:shd w:val="clear" w:fill="FFFFFF"/>
              </w:rPr>
              <w:t>Universal Mobile Telecommunications Service</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sz w:val="22"/>
          <w:szCs w:val="22"/>
          <w:rtl w:val="0"/>
        </w:rPr>
        <w:tab/>
      </w:r>
    </w:p>
    <w:sectPr>
      <w:headerReference r:id="rId20" w:type="first"/>
      <w:headerReference r:id="rId19" w:type="default"/>
      <w:pgSz w:w="12240" w:h="15840"/>
      <w:pgMar w:top="1440" w:right="1296" w:bottom="1440" w:left="1296"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tabs>
        <w:tab w:val="center" w:pos="4513"/>
        <w:tab w:val="right" w:pos="9026"/>
        <w:tab w:val="clear" w:pos="4680"/>
        <w:tab w:val="clear" w:pos="9360"/>
      </w:tabs>
      <w:spacing w:before="100" w:beforeAutospacing="1"/>
      <w:rPr>
        <w:b w:val="0"/>
        <w:bCs/>
      </w:rPr>
    </w:pPr>
    <w:r>
      <w:rPr>
        <w:sz w:val="1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LR4TNAgAAJQ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3C0eEzQIA&#10;ACUGAAAOAAAAAAAAAAEAIAAAAB8BAABkcnMvZTJvRG9jLnhtbFBLBQYAAAAABgAGAFkBAABeBgAA&#10;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r>
      <w:rPr>
        <w:rFonts w:cs="Arial"/>
        <w:b w:val="0"/>
        <w:bCs/>
        <w:sz w:val="16"/>
        <w:szCs w:val="16"/>
        <w:lang w:val="en-GB"/>
      </w:rPr>
      <w:fldChar w:fldCharType="begin"/>
    </w:r>
    <w:r>
      <w:rPr>
        <w:rFonts w:cs="Arial"/>
        <w:b w:val="0"/>
        <w:bCs/>
        <w:sz w:val="16"/>
        <w:szCs w:val="16"/>
        <w:lang w:val="en-GB"/>
      </w:rPr>
      <w:instrText xml:space="preserve"> date \@yyyy </w:instrText>
    </w:r>
    <w:r>
      <w:rPr>
        <w:rFonts w:cs="Arial"/>
        <w:b w:val="0"/>
        <w:bCs/>
        <w:sz w:val="16"/>
        <w:szCs w:val="16"/>
        <w:lang w:val="en-GB"/>
      </w:rPr>
      <w:fldChar w:fldCharType="separate"/>
    </w:r>
    <w:r>
      <w:rPr>
        <w:rFonts w:cs="Arial"/>
        <w:b w:val="0"/>
        <w:bCs/>
        <w:sz w:val="16"/>
        <w:szCs w:val="16"/>
        <w:lang w:val="en-GB"/>
      </w:rPr>
      <w:t>2022</w:t>
    </w:r>
    <w:r>
      <w:rPr>
        <w:rFonts w:cs="Arial"/>
        <w:b w:val="0"/>
        <w:bCs/>
        <w:sz w:val="16"/>
        <w:szCs w:val="16"/>
        <w:lang w:val="en-GB"/>
      </w:rPr>
      <w:fldChar w:fldCharType="end"/>
    </w:r>
    <w:r>
      <w:rPr>
        <w:rFonts w:cs="Arial"/>
        <w:b w:val="0"/>
        <w:bCs/>
        <w:sz w:val="16"/>
        <w:szCs w:val="16"/>
        <w:lang w:val="en-GB"/>
      </w:rPr>
      <w:t xml:space="preserve"> Capgemini - All rights reserved</w:t>
    </w:r>
    <w:r>
      <w:rPr>
        <w:b w:val="0"/>
        <w:bCs/>
      </w:rPr>
      <w:tab/>
    </w:r>
    <w:r>
      <w:rPr>
        <w:b w:val="0"/>
        <w:bCs/>
      </w:rPr>
      <w:t xml:space="preserve"> Version 0.</w:t>
    </w:r>
    <w:r>
      <w:rPr>
        <w:rFonts w:hint="default"/>
        <w:b w:val="0"/>
        <w:bCs/>
        <w:lang w:val="en-IN"/>
      </w:rPr>
      <w:t>1</w:t>
    </w:r>
    <w:r>
      <w:rPr>
        <w:b w:val="0"/>
        <w:bCs/>
      </w:rPr>
      <w:tab/>
    </w:r>
    <w:r>
      <w:rPr>
        <w:b w:val="0"/>
        <w:bCs/>
      </w:rPr>
      <w:tab/>
    </w:r>
  </w:p>
  <w:p>
    <w:pPr>
      <w:pStyle w:val="16"/>
      <w:tabs>
        <w:tab w:val="left" w:pos="1170"/>
        <w:tab w:val="center" w:pos="4513"/>
        <w:tab w:val="right" w:pos="9026"/>
        <w:tab w:val="clear" w:pos="4680"/>
        <w:tab w:val="clear" w:pos="9360"/>
      </w:tabs>
      <w:spacing w:before="100" w:beforeAutospacing="1"/>
      <w:ind w:firstLine="720"/>
      <w:rPr>
        <w:b w:val="0"/>
        <w:bCs/>
        <w:i/>
        <w:snapToGrid w:val="0"/>
        <w:sz w:val="14"/>
      </w:rPr>
    </w:pPr>
    <w:r>
      <w:rPr>
        <w:b w:val="0"/>
        <w:bCs/>
        <w:i/>
        <w:snapToGrid w:val="0"/>
        <w:sz w:val="14"/>
      </w:rPr>
      <w:tab/>
    </w:r>
    <w:r>
      <w:rPr>
        <w:rFonts w:cs="Arial"/>
        <w:b w:val="0"/>
        <w:bCs/>
        <w:sz w:val="16"/>
        <w:szCs w:val="16"/>
        <w:lang w:val="en-GB"/>
      </w:rPr>
      <w:t>©</w:t>
    </w:r>
  </w:p>
  <w:p>
    <w:pPr>
      <w:pStyle w:val="16"/>
      <w:tabs>
        <w:tab w:val="center" w:pos="4513"/>
        <w:tab w:val="right" w:pos="9026"/>
        <w:tab w:val="clear" w:pos="4680"/>
        <w:tab w:val="clear" w:pos="9360"/>
      </w:tabs>
      <w:spacing w:before="100" w:beforeAutospacing="1"/>
      <w:rPr>
        <w:b w:val="0"/>
        <w:bCs/>
        <w:i/>
        <w:snapToGrid w:val="0"/>
        <w:sz w:val="14"/>
      </w:rPr>
    </w:pPr>
    <w:r>
      <w:rPr>
        <w:b w:val="0"/>
        <w:bCs/>
        <w:i/>
        <w:snapToGrid w:val="0"/>
        <w:sz w:val="14"/>
      </w:rPr>
      <w:t xml:space="preserve">Printed copies are current on date of printing only - </w:t>
    </w:r>
    <w:r>
      <w:rPr>
        <w:b w:val="0"/>
        <w:bCs/>
        <w:i/>
        <w:snapToGrid w:val="0"/>
        <w:sz w:val="14"/>
      </w:rPr>
      <w:fldChar w:fldCharType="begin"/>
    </w:r>
    <w:r>
      <w:rPr>
        <w:b w:val="0"/>
        <w:bCs/>
        <w:i/>
        <w:snapToGrid w:val="0"/>
        <w:sz w:val="14"/>
      </w:rPr>
      <w:instrText xml:space="preserve"> TIME \@ "MM/dd/yyyy" </w:instrText>
    </w:r>
    <w:r>
      <w:rPr>
        <w:b w:val="0"/>
        <w:bCs/>
        <w:i/>
        <w:snapToGrid w:val="0"/>
        <w:sz w:val="14"/>
      </w:rPr>
      <w:fldChar w:fldCharType="separate"/>
    </w:r>
    <w:r>
      <w:rPr>
        <w:b w:val="0"/>
        <w:bCs/>
        <w:i/>
        <w:snapToGrid w:val="0"/>
        <w:sz w:val="14"/>
      </w:rPr>
      <w:t>0</w:t>
    </w:r>
    <w:r>
      <w:rPr>
        <w:rFonts w:hint="default"/>
        <w:b w:val="0"/>
        <w:bCs/>
        <w:i/>
        <w:snapToGrid w:val="0"/>
        <w:sz w:val="14"/>
        <w:lang w:val="en-IN"/>
      </w:rPr>
      <w:t>2</w:t>
    </w:r>
    <w:r>
      <w:rPr>
        <w:b w:val="0"/>
        <w:bCs/>
        <w:i/>
        <w:snapToGrid w:val="0"/>
        <w:sz w:val="14"/>
      </w:rPr>
      <w:t>/0</w:t>
    </w:r>
    <w:r>
      <w:rPr>
        <w:rFonts w:hint="default"/>
        <w:b w:val="0"/>
        <w:bCs/>
        <w:i/>
        <w:snapToGrid w:val="0"/>
        <w:sz w:val="14"/>
        <w:lang w:val="en-IN"/>
      </w:rPr>
      <w:t>6</w:t>
    </w:r>
    <w:r>
      <w:rPr>
        <w:b w:val="0"/>
        <w:bCs/>
        <w:i/>
        <w:snapToGrid w:val="0"/>
        <w:sz w:val="14"/>
      </w:rPr>
      <w:t>/2022</w:t>
    </w:r>
    <w:r>
      <w:rPr>
        <w:b w:val="0"/>
        <w:bCs/>
        <w:i/>
        <w:snapToGrid w:val="0"/>
        <w:sz w:val="14"/>
      </w:rPr>
      <w:fldChar w:fldCharType="end"/>
    </w:r>
    <w:r>
      <w:rPr>
        <w:b w:val="0"/>
        <w:bCs/>
        <w:i/>
        <w:snapToGrid w:val="0"/>
        <w:sz w:val="14"/>
      </w:rPr>
      <w:t>. Always refer to the electronic version for the current release.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val="0"/>
        <w:bCs/>
        <w:i/>
        <w:smallCaps w:val="0"/>
        <w:strike w:val="0"/>
        <w:color w:val="000000"/>
        <w:sz w:val="20"/>
        <w:szCs w:val="20"/>
        <w:u w:val="none"/>
        <w:shd w:val="clear" w:fill="auto"/>
        <w:vertAlign w:val="baseline"/>
      </w:rPr>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tabs>
        <w:tab w:val="center" w:pos="4513"/>
        <w:tab w:val="right" w:pos="9026"/>
        <w:tab w:val="clear" w:pos="4680"/>
        <w:tab w:val="clear" w:pos="9360"/>
      </w:tabs>
      <w:spacing w:before="100" w:beforeAutospacing="1"/>
      <w:rPr>
        <w:b w:val="0"/>
        <w:bCs/>
      </w:rPr>
    </w:pPr>
    <w:r>
      <w:rPr>
        <w:sz w:val="16"/>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97TI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m1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Xve0yIgIA&#10;AGIEAAAOAAAAAAAAAAEAIAAAAB8BAABkcnMvZTJvRG9jLnhtbFBLBQYAAAAABgAGAFkBAACzBQAA&#10;AAA=&#10;">
              <v:fill on="f" focussize="0,0"/>
              <v:stroke on="f" weight="0.5pt"/>
              <v:imagedata o:title=""/>
              <o:lock v:ext="edit" aspectratio="f"/>
              <v:textbox inset="0mm,0mm,0mm,0mm" style="mso-fit-shape-to-text:t;">
                <w:txbxContent>
                  <w:p>
                    <w:pPr>
                      <w:pStyle w:val="16"/>
                    </w:pPr>
                    <w:r>
                      <w:t xml:space="preserve">Page </w:t>
                    </w:r>
                    <w:r>
                      <w:fldChar w:fldCharType="begin"/>
                    </w:r>
                    <w:r>
                      <w:instrText xml:space="preserve"> PAGE  \* MERGEFORMAT </w:instrText>
                    </w:r>
                    <w:r>
                      <w:fldChar w:fldCharType="separate"/>
                    </w:r>
                    <w:r>
                      <w:t>2</w:t>
                    </w:r>
                    <w:r>
                      <w:fldChar w:fldCharType="end"/>
                    </w:r>
                  </w:p>
                </w:txbxContent>
              </v:textbox>
            </v:shape>
          </w:pict>
        </mc:Fallback>
      </mc:AlternateContent>
    </w:r>
    <w:r>
      <w:rPr>
        <w:rFonts w:cs="Arial"/>
        <w:b w:val="0"/>
        <w:bCs/>
        <w:sz w:val="16"/>
        <w:szCs w:val="16"/>
        <w:lang w:val="en-GB"/>
      </w:rPr>
      <w:fldChar w:fldCharType="begin"/>
    </w:r>
    <w:r>
      <w:rPr>
        <w:rFonts w:cs="Arial"/>
        <w:b w:val="0"/>
        <w:bCs/>
        <w:sz w:val="16"/>
        <w:szCs w:val="16"/>
        <w:lang w:val="en-GB"/>
      </w:rPr>
      <w:instrText xml:space="preserve"> date \@yyyy </w:instrText>
    </w:r>
    <w:r>
      <w:rPr>
        <w:rFonts w:cs="Arial"/>
        <w:b w:val="0"/>
        <w:bCs/>
        <w:sz w:val="16"/>
        <w:szCs w:val="16"/>
        <w:lang w:val="en-GB"/>
      </w:rPr>
      <w:fldChar w:fldCharType="separate"/>
    </w:r>
    <w:r>
      <w:rPr>
        <w:rFonts w:cs="Arial"/>
        <w:b w:val="0"/>
        <w:bCs/>
        <w:sz w:val="16"/>
        <w:szCs w:val="16"/>
        <w:lang w:val="en-GB"/>
      </w:rPr>
      <w:t>2022</w:t>
    </w:r>
    <w:r>
      <w:rPr>
        <w:rFonts w:cs="Arial"/>
        <w:b w:val="0"/>
        <w:bCs/>
        <w:sz w:val="16"/>
        <w:szCs w:val="16"/>
        <w:lang w:val="en-GB"/>
      </w:rPr>
      <w:fldChar w:fldCharType="end"/>
    </w:r>
    <w:r>
      <w:rPr>
        <w:rFonts w:cs="Arial"/>
        <w:b w:val="0"/>
        <w:bCs/>
        <w:sz w:val="16"/>
        <w:szCs w:val="16"/>
        <w:lang w:val="en-GB"/>
      </w:rPr>
      <w:t xml:space="preserve"> Capgemini - All rights reserved</w:t>
    </w:r>
    <w:r>
      <w:rPr>
        <w:b w:val="0"/>
        <w:bCs/>
      </w:rPr>
      <w:tab/>
    </w:r>
    <w:r>
      <w:rPr>
        <w:b w:val="0"/>
        <w:bCs/>
      </w:rPr>
      <w:t xml:space="preserve"> Version 0.</w:t>
    </w:r>
    <w:r>
      <w:rPr>
        <w:rFonts w:hint="default"/>
        <w:b w:val="0"/>
        <w:bCs/>
        <w:lang w:val="en-IN"/>
      </w:rPr>
      <w:t>1</w:t>
    </w:r>
    <w:r>
      <w:rPr>
        <w:b w:val="0"/>
        <w:bCs/>
      </w:rPr>
      <w:tab/>
    </w:r>
    <w:r>
      <w:rPr>
        <w:b w:val="0"/>
        <w:bCs/>
      </w:rPr>
      <w:tab/>
    </w:r>
  </w:p>
  <w:p>
    <w:pPr>
      <w:pStyle w:val="16"/>
      <w:tabs>
        <w:tab w:val="left" w:pos="1170"/>
        <w:tab w:val="center" w:pos="4513"/>
        <w:tab w:val="right" w:pos="9026"/>
        <w:tab w:val="clear" w:pos="4680"/>
        <w:tab w:val="clear" w:pos="9360"/>
      </w:tabs>
      <w:spacing w:before="100" w:beforeAutospacing="1"/>
      <w:ind w:firstLine="720"/>
      <w:rPr>
        <w:b w:val="0"/>
        <w:bCs/>
        <w:i/>
        <w:snapToGrid w:val="0"/>
        <w:sz w:val="14"/>
      </w:rPr>
    </w:pPr>
    <w:r>
      <w:rPr>
        <w:b w:val="0"/>
        <w:bCs/>
        <w:i/>
        <w:snapToGrid w:val="0"/>
        <w:sz w:val="14"/>
      </w:rPr>
      <w:tab/>
    </w:r>
    <w:r>
      <w:rPr>
        <w:rFonts w:cs="Arial"/>
        <w:b w:val="0"/>
        <w:bCs/>
        <w:sz w:val="16"/>
        <w:szCs w:val="16"/>
        <w:lang w:val="en-GB"/>
      </w:rPr>
      <w:t>©</w:t>
    </w:r>
  </w:p>
  <w:p>
    <w:pPr>
      <w:pStyle w:val="16"/>
      <w:tabs>
        <w:tab w:val="center" w:pos="4513"/>
        <w:tab w:val="right" w:pos="9026"/>
        <w:tab w:val="clear" w:pos="4680"/>
        <w:tab w:val="clear" w:pos="9360"/>
      </w:tabs>
      <w:spacing w:before="100" w:beforeAutospacing="1"/>
      <w:rPr>
        <w:b w:val="0"/>
        <w:bCs/>
        <w:i/>
        <w:snapToGrid w:val="0"/>
        <w:sz w:val="14"/>
      </w:rPr>
    </w:pPr>
    <w:r>
      <w:rPr>
        <w:b w:val="0"/>
        <w:bCs/>
        <w:i/>
        <w:snapToGrid w:val="0"/>
        <w:sz w:val="14"/>
      </w:rPr>
      <w:t xml:space="preserve">Printed copies are current on date of printing only - </w:t>
    </w:r>
    <w:r>
      <w:rPr>
        <w:b w:val="0"/>
        <w:bCs/>
        <w:i/>
        <w:snapToGrid w:val="0"/>
        <w:sz w:val="14"/>
      </w:rPr>
      <w:fldChar w:fldCharType="begin"/>
    </w:r>
    <w:r>
      <w:rPr>
        <w:b w:val="0"/>
        <w:bCs/>
        <w:i/>
        <w:snapToGrid w:val="0"/>
        <w:sz w:val="14"/>
      </w:rPr>
      <w:instrText xml:space="preserve"> TIME \@ "MM/dd/yyyy" </w:instrText>
    </w:r>
    <w:r>
      <w:rPr>
        <w:b w:val="0"/>
        <w:bCs/>
        <w:i/>
        <w:snapToGrid w:val="0"/>
        <w:sz w:val="14"/>
      </w:rPr>
      <w:fldChar w:fldCharType="separate"/>
    </w:r>
    <w:r>
      <w:rPr>
        <w:b w:val="0"/>
        <w:bCs/>
        <w:i/>
        <w:snapToGrid w:val="0"/>
        <w:sz w:val="14"/>
      </w:rPr>
      <w:t>0</w:t>
    </w:r>
    <w:r>
      <w:rPr>
        <w:rFonts w:hint="default"/>
        <w:b w:val="0"/>
        <w:bCs/>
        <w:i/>
        <w:snapToGrid w:val="0"/>
        <w:sz w:val="14"/>
        <w:lang w:val="en-IN"/>
      </w:rPr>
      <w:t>2</w:t>
    </w:r>
    <w:r>
      <w:rPr>
        <w:b w:val="0"/>
        <w:bCs/>
        <w:i/>
        <w:snapToGrid w:val="0"/>
        <w:sz w:val="14"/>
      </w:rPr>
      <w:t>/0</w:t>
    </w:r>
    <w:r>
      <w:rPr>
        <w:rFonts w:hint="default"/>
        <w:b w:val="0"/>
        <w:bCs/>
        <w:i/>
        <w:snapToGrid w:val="0"/>
        <w:sz w:val="14"/>
        <w:lang w:val="en-IN"/>
      </w:rPr>
      <w:t>6</w:t>
    </w:r>
    <w:r>
      <w:rPr>
        <w:b w:val="0"/>
        <w:bCs/>
        <w:i/>
        <w:snapToGrid w:val="0"/>
        <w:sz w:val="14"/>
      </w:rPr>
      <w:t>/2022</w:t>
    </w:r>
    <w:r>
      <w:rPr>
        <w:b w:val="0"/>
        <w:bCs/>
        <w:i/>
        <w:snapToGrid w:val="0"/>
        <w:sz w:val="14"/>
      </w:rPr>
      <w:fldChar w:fldCharType="end"/>
    </w:r>
    <w:r>
      <w:rPr>
        <w:b w:val="0"/>
        <w:bCs/>
        <w:i/>
        <w:snapToGrid w:val="0"/>
        <w:sz w:val="14"/>
      </w:rPr>
      <w:t>. Always refer to the electronic version for the current release.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val="0"/>
        <w:bCs/>
        <w:i/>
        <w:smallCaps w:val="0"/>
        <w:strike w:val="0"/>
        <w:color w:val="000000"/>
        <w:sz w:val="20"/>
        <w:szCs w:val="20"/>
        <w:u w:val="none"/>
        <w:shd w:val="clear" w:fill="auto"/>
        <w:vertAlign w:val="baseline"/>
      </w:rPr>
    </w:pPr>
  </w:p>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tabs>
        <w:tab w:val="center" w:pos="4513"/>
        <w:tab w:val="right" w:pos="9026"/>
        <w:tab w:val="clear" w:pos="4680"/>
        <w:tab w:val="clear" w:pos="9360"/>
      </w:tabs>
      <w:spacing w:before="100" w:beforeAutospacing="1"/>
      <w:rPr>
        <w:b w:val="0"/>
        <w:bCs/>
      </w:rPr>
    </w:pPr>
    <w:r>
      <w:rPr>
        <w:sz w:val="1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hd/L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6IXfyzQIA&#10;ACUGAAAOAAAAAAAAAAEAIAAAAB8BAABkcnMvZTJvRG9jLnhtbFBLBQYAAAAABgAGAFkBAABeBgAA&#10;AAA=&#10;">
              <v:fill on="f" focussize="0,0"/>
              <v:stroke on="f" weight="0.5pt"/>
              <v:imagedata o:title=""/>
              <o:lock v:ext="edit" aspectratio="f"/>
              <v:textbox inset="0mm,0mm,0mm,0mm" style="mso-fit-shape-to-text:t;">
                <w:txbxContent>
                  <w:p>
                    <w:pPr>
                      <w:pStyle w:val="16"/>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r>
      <w:rPr>
        <w:rFonts w:cs="Arial"/>
        <w:b w:val="0"/>
        <w:bCs/>
        <w:sz w:val="16"/>
        <w:szCs w:val="16"/>
        <w:lang w:val="en-GB"/>
      </w:rPr>
      <w:fldChar w:fldCharType="begin"/>
    </w:r>
    <w:r>
      <w:rPr>
        <w:rFonts w:cs="Arial"/>
        <w:b w:val="0"/>
        <w:bCs/>
        <w:sz w:val="16"/>
        <w:szCs w:val="16"/>
        <w:lang w:val="en-GB"/>
      </w:rPr>
      <w:instrText xml:space="preserve"> date \@yyyy </w:instrText>
    </w:r>
    <w:r>
      <w:rPr>
        <w:rFonts w:cs="Arial"/>
        <w:b w:val="0"/>
        <w:bCs/>
        <w:sz w:val="16"/>
        <w:szCs w:val="16"/>
        <w:lang w:val="en-GB"/>
      </w:rPr>
      <w:fldChar w:fldCharType="separate"/>
    </w:r>
    <w:r>
      <w:rPr>
        <w:rFonts w:cs="Arial"/>
        <w:b w:val="0"/>
        <w:bCs/>
        <w:sz w:val="16"/>
        <w:szCs w:val="16"/>
        <w:lang w:val="en-GB"/>
      </w:rPr>
      <w:t>2022</w:t>
    </w:r>
    <w:r>
      <w:rPr>
        <w:rFonts w:cs="Arial"/>
        <w:b w:val="0"/>
        <w:bCs/>
        <w:sz w:val="16"/>
        <w:szCs w:val="16"/>
        <w:lang w:val="en-GB"/>
      </w:rPr>
      <w:fldChar w:fldCharType="end"/>
    </w:r>
    <w:r>
      <w:rPr>
        <w:rFonts w:cs="Arial"/>
        <w:b w:val="0"/>
        <w:bCs/>
        <w:sz w:val="16"/>
        <w:szCs w:val="16"/>
        <w:lang w:val="en-GB"/>
      </w:rPr>
      <w:t xml:space="preserve"> Capgemini - All rights reserved</w:t>
    </w:r>
    <w:r>
      <w:rPr>
        <w:b w:val="0"/>
        <w:bCs/>
      </w:rPr>
      <w:tab/>
    </w:r>
    <w:r>
      <w:rPr>
        <w:b w:val="0"/>
        <w:bCs/>
      </w:rPr>
      <w:t xml:space="preserve"> Version 0.</w:t>
    </w:r>
    <w:r>
      <w:rPr>
        <w:rFonts w:hint="default"/>
        <w:b w:val="0"/>
        <w:bCs/>
        <w:lang w:val="en-IN"/>
      </w:rPr>
      <w:t>1</w:t>
    </w:r>
    <w:r>
      <w:rPr>
        <w:b w:val="0"/>
        <w:bCs/>
      </w:rPr>
      <w:tab/>
    </w:r>
    <w:r>
      <w:rPr>
        <w:b w:val="0"/>
        <w:bCs/>
      </w:rPr>
      <w:tab/>
    </w:r>
  </w:p>
  <w:p>
    <w:pPr>
      <w:pStyle w:val="16"/>
      <w:tabs>
        <w:tab w:val="left" w:pos="1170"/>
        <w:tab w:val="center" w:pos="4513"/>
        <w:tab w:val="right" w:pos="9026"/>
        <w:tab w:val="clear" w:pos="4680"/>
        <w:tab w:val="clear" w:pos="9360"/>
      </w:tabs>
      <w:spacing w:before="100" w:beforeAutospacing="1"/>
      <w:ind w:firstLine="720"/>
      <w:rPr>
        <w:b w:val="0"/>
        <w:bCs/>
        <w:i/>
        <w:snapToGrid w:val="0"/>
        <w:sz w:val="14"/>
      </w:rPr>
    </w:pPr>
    <w:r>
      <w:rPr>
        <w:b w:val="0"/>
        <w:bCs/>
        <w:i/>
        <w:snapToGrid w:val="0"/>
        <w:sz w:val="14"/>
      </w:rPr>
      <w:tab/>
    </w:r>
    <w:r>
      <w:rPr>
        <w:rFonts w:cs="Arial"/>
        <w:b w:val="0"/>
        <w:bCs/>
        <w:sz w:val="16"/>
        <w:szCs w:val="16"/>
        <w:lang w:val="en-GB"/>
      </w:rPr>
      <w:t>©</w:t>
    </w:r>
  </w:p>
  <w:p>
    <w:pPr>
      <w:pStyle w:val="16"/>
      <w:tabs>
        <w:tab w:val="center" w:pos="4513"/>
        <w:tab w:val="right" w:pos="9026"/>
        <w:tab w:val="clear" w:pos="4680"/>
        <w:tab w:val="clear" w:pos="9360"/>
      </w:tabs>
      <w:spacing w:before="100" w:beforeAutospacing="1"/>
      <w:rPr>
        <w:b w:val="0"/>
        <w:bCs/>
        <w:i/>
        <w:snapToGrid w:val="0"/>
        <w:sz w:val="14"/>
      </w:rPr>
    </w:pPr>
    <w:r>
      <w:rPr>
        <w:b w:val="0"/>
        <w:bCs/>
        <w:i/>
        <w:snapToGrid w:val="0"/>
        <w:sz w:val="14"/>
      </w:rPr>
      <w:t xml:space="preserve">Printed copies are current on date of printing only - </w:t>
    </w:r>
    <w:r>
      <w:rPr>
        <w:b w:val="0"/>
        <w:bCs/>
        <w:i/>
        <w:snapToGrid w:val="0"/>
        <w:sz w:val="14"/>
      </w:rPr>
      <w:fldChar w:fldCharType="begin"/>
    </w:r>
    <w:r>
      <w:rPr>
        <w:b w:val="0"/>
        <w:bCs/>
        <w:i/>
        <w:snapToGrid w:val="0"/>
        <w:sz w:val="14"/>
      </w:rPr>
      <w:instrText xml:space="preserve"> TIME \@ "MM/dd/yyyy" </w:instrText>
    </w:r>
    <w:r>
      <w:rPr>
        <w:b w:val="0"/>
        <w:bCs/>
        <w:i/>
        <w:snapToGrid w:val="0"/>
        <w:sz w:val="14"/>
      </w:rPr>
      <w:fldChar w:fldCharType="separate"/>
    </w:r>
    <w:r>
      <w:rPr>
        <w:b w:val="0"/>
        <w:bCs/>
        <w:i/>
        <w:snapToGrid w:val="0"/>
        <w:sz w:val="14"/>
      </w:rPr>
      <w:t>0</w:t>
    </w:r>
    <w:r>
      <w:rPr>
        <w:rFonts w:hint="default"/>
        <w:b w:val="0"/>
        <w:bCs/>
        <w:i/>
        <w:snapToGrid w:val="0"/>
        <w:sz w:val="14"/>
        <w:lang w:val="en-IN"/>
      </w:rPr>
      <w:t>2</w:t>
    </w:r>
    <w:r>
      <w:rPr>
        <w:b w:val="0"/>
        <w:bCs/>
        <w:i/>
        <w:snapToGrid w:val="0"/>
        <w:sz w:val="14"/>
      </w:rPr>
      <w:t>/0</w:t>
    </w:r>
    <w:r>
      <w:rPr>
        <w:rFonts w:hint="default"/>
        <w:b w:val="0"/>
        <w:bCs/>
        <w:i/>
        <w:snapToGrid w:val="0"/>
        <w:sz w:val="14"/>
        <w:lang w:val="en-IN"/>
      </w:rPr>
      <w:t>6</w:t>
    </w:r>
    <w:r>
      <w:rPr>
        <w:b w:val="0"/>
        <w:bCs/>
        <w:i/>
        <w:snapToGrid w:val="0"/>
        <w:sz w:val="14"/>
      </w:rPr>
      <w:t>/2022</w:t>
    </w:r>
    <w:r>
      <w:rPr>
        <w:b w:val="0"/>
        <w:bCs/>
        <w:i/>
        <w:snapToGrid w:val="0"/>
        <w:sz w:val="14"/>
      </w:rPr>
      <w:fldChar w:fldCharType="end"/>
    </w:r>
    <w:r>
      <w:rPr>
        <w:b w:val="0"/>
        <w:bCs/>
        <w:i/>
        <w:snapToGrid w:val="0"/>
        <w:sz w:val="14"/>
      </w:rPr>
      <w:t>. Always refer to the electronic version for the current release.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val="0"/>
        <w:bCs/>
        <w:i/>
        <w:smallCaps w:val="0"/>
        <w:strike w:val="0"/>
        <w:color w:val="000000"/>
        <w:sz w:val="20"/>
        <w:szCs w:val="20"/>
        <w:u w:val="none"/>
        <w:shd w:val="clear" w:fill="auto"/>
        <w:vertAlign w:val="baselin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vertAlign w:val="baselin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vertAlign w:val="baseline"/>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tabs>
        <w:tab w:val="center" w:pos="4513"/>
        <w:tab w:val="right" w:pos="9026"/>
        <w:tab w:val="clear" w:pos="4680"/>
        <w:tab w:val="clear" w:pos="9360"/>
      </w:tabs>
      <w:spacing w:before="100" w:beforeAutospacing="1"/>
      <w:rPr>
        <w:b w:val="0"/>
        <w:bCs/>
      </w:rPr>
    </w:pPr>
    <w:r>
      <w:rPr>
        <w:sz w:val="16"/>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t xml:space="preserve">Page </w:t>
                          </w: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xlmv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KMJK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Y8ZZrzQIA&#10;ACUGAAAOAAAAAAAAAAEAIAAAAB8BAABkcnMvZTJvRG9jLnhtbFBLBQYAAAAABgAGAFkBAABeBgAA&#10;AAA=&#10;">
              <v:fill on="f" focussize="0,0"/>
              <v:stroke on="f" weight="0.5pt"/>
              <v:imagedata o:title=""/>
              <o:lock v:ext="edit" aspectratio="f"/>
              <v:textbox inset="0mm,0mm,0mm,0mm" style="mso-fit-shape-to-text:t;">
                <w:txbxContent>
                  <w:p>
                    <w:pPr>
                      <w:pStyle w:val="16"/>
                    </w:pPr>
                    <w:r>
                      <w:t xml:space="preserve">Page </w:t>
                    </w:r>
                    <w:r>
                      <w:fldChar w:fldCharType="begin"/>
                    </w:r>
                    <w:r>
                      <w:instrText xml:space="preserve"> PAGE  \* MERGEFORMAT </w:instrText>
                    </w:r>
                    <w:r>
                      <w:fldChar w:fldCharType="separate"/>
                    </w:r>
                    <w:r>
                      <w:t>4</w:t>
                    </w:r>
                    <w:r>
                      <w:fldChar w:fldCharType="end"/>
                    </w:r>
                  </w:p>
                </w:txbxContent>
              </v:textbox>
            </v:shape>
          </w:pict>
        </mc:Fallback>
      </mc:AlternateContent>
    </w:r>
    <w:r>
      <w:rPr>
        <w:rFonts w:cs="Arial"/>
        <w:b w:val="0"/>
        <w:bCs/>
        <w:sz w:val="16"/>
        <w:szCs w:val="16"/>
        <w:lang w:val="en-GB"/>
      </w:rPr>
      <w:fldChar w:fldCharType="begin"/>
    </w:r>
    <w:r>
      <w:rPr>
        <w:rFonts w:cs="Arial"/>
        <w:b w:val="0"/>
        <w:bCs/>
        <w:sz w:val="16"/>
        <w:szCs w:val="16"/>
        <w:lang w:val="en-GB"/>
      </w:rPr>
      <w:instrText xml:space="preserve"> date \@yyyy </w:instrText>
    </w:r>
    <w:r>
      <w:rPr>
        <w:rFonts w:cs="Arial"/>
        <w:b w:val="0"/>
        <w:bCs/>
        <w:sz w:val="16"/>
        <w:szCs w:val="16"/>
        <w:lang w:val="en-GB"/>
      </w:rPr>
      <w:fldChar w:fldCharType="separate"/>
    </w:r>
    <w:r>
      <w:rPr>
        <w:rFonts w:cs="Arial"/>
        <w:b w:val="0"/>
        <w:bCs/>
        <w:sz w:val="16"/>
        <w:szCs w:val="16"/>
        <w:lang w:val="en-GB"/>
      </w:rPr>
      <w:t>2022</w:t>
    </w:r>
    <w:r>
      <w:rPr>
        <w:rFonts w:cs="Arial"/>
        <w:b w:val="0"/>
        <w:bCs/>
        <w:sz w:val="16"/>
        <w:szCs w:val="16"/>
        <w:lang w:val="en-GB"/>
      </w:rPr>
      <w:fldChar w:fldCharType="end"/>
    </w:r>
    <w:r>
      <w:rPr>
        <w:rFonts w:cs="Arial"/>
        <w:b w:val="0"/>
        <w:bCs/>
        <w:sz w:val="16"/>
        <w:szCs w:val="16"/>
        <w:lang w:val="en-GB"/>
      </w:rPr>
      <w:t xml:space="preserve"> Capgemini - All rights reserved</w:t>
    </w:r>
    <w:r>
      <w:rPr>
        <w:b w:val="0"/>
        <w:bCs/>
      </w:rPr>
      <w:tab/>
    </w:r>
    <w:r>
      <w:rPr>
        <w:b w:val="0"/>
        <w:bCs/>
      </w:rPr>
      <w:t xml:space="preserve"> Version 0.</w:t>
    </w:r>
    <w:r>
      <w:rPr>
        <w:rFonts w:hint="default"/>
        <w:b w:val="0"/>
        <w:bCs/>
        <w:lang w:val="en-IN"/>
      </w:rPr>
      <w:t>1</w:t>
    </w:r>
    <w:r>
      <w:rPr>
        <w:b w:val="0"/>
        <w:bCs/>
      </w:rPr>
      <w:tab/>
    </w:r>
    <w:r>
      <w:rPr>
        <w:b w:val="0"/>
        <w:bCs/>
      </w:rPr>
      <w:tab/>
    </w:r>
  </w:p>
  <w:p>
    <w:pPr>
      <w:pStyle w:val="16"/>
      <w:tabs>
        <w:tab w:val="left" w:pos="1170"/>
        <w:tab w:val="center" w:pos="4513"/>
        <w:tab w:val="right" w:pos="9026"/>
        <w:tab w:val="clear" w:pos="4680"/>
        <w:tab w:val="clear" w:pos="9360"/>
      </w:tabs>
      <w:spacing w:before="100" w:beforeAutospacing="1"/>
      <w:ind w:firstLine="720"/>
      <w:rPr>
        <w:b w:val="0"/>
        <w:bCs/>
        <w:i/>
        <w:snapToGrid w:val="0"/>
        <w:sz w:val="14"/>
      </w:rPr>
    </w:pPr>
    <w:r>
      <w:rPr>
        <w:b w:val="0"/>
        <w:bCs/>
        <w:i/>
        <w:snapToGrid w:val="0"/>
        <w:sz w:val="14"/>
      </w:rPr>
      <w:tab/>
    </w:r>
    <w:r>
      <w:rPr>
        <w:rFonts w:cs="Arial"/>
        <w:b w:val="0"/>
        <w:bCs/>
        <w:sz w:val="16"/>
        <w:szCs w:val="16"/>
        <w:lang w:val="en-GB"/>
      </w:rPr>
      <w:t>©</w:t>
    </w:r>
  </w:p>
  <w:p>
    <w:pPr>
      <w:pStyle w:val="16"/>
      <w:tabs>
        <w:tab w:val="center" w:pos="4513"/>
        <w:tab w:val="right" w:pos="9026"/>
        <w:tab w:val="clear" w:pos="4680"/>
        <w:tab w:val="clear" w:pos="9360"/>
      </w:tabs>
      <w:spacing w:before="100" w:beforeAutospacing="1"/>
      <w:rPr>
        <w:b w:val="0"/>
        <w:bCs/>
        <w:i/>
        <w:snapToGrid w:val="0"/>
        <w:sz w:val="14"/>
      </w:rPr>
    </w:pPr>
    <w:r>
      <w:rPr>
        <w:b w:val="0"/>
        <w:bCs/>
        <w:i/>
        <w:snapToGrid w:val="0"/>
        <w:sz w:val="14"/>
      </w:rPr>
      <w:t xml:space="preserve">Printed copies are current on date of printing only - </w:t>
    </w:r>
    <w:r>
      <w:rPr>
        <w:b w:val="0"/>
        <w:bCs/>
        <w:i/>
        <w:snapToGrid w:val="0"/>
        <w:sz w:val="14"/>
      </w:rPr>
      <w:fldChar w:fldCharType="begin"/>
    </w:r>
    <w:r>
      <w:rPr>
        <w:b w:val="0"/>
        <w:bCs/>
        <w:i/>
        <w:snapToGrid w:val="0"/>
        <w:sz w:val="14"/>
      </w:rPr>
      <w:instrText xml:space="preserve"> TIME \@ "MM/dd/yyyy" </w:instrText>
    </w:r>
    <w:r>
      <w:rPr>
        <w:b w:val="0"/>
        <w:bCs/>
        <w:i/>
        <w:snapToGrid w:val="0"/>
        <w:sz w:val="14"/>
      </w:rPr>
      <w:fldChar w:fldCharType="separate"/>
    </w:r>
    <w:r>
      <w:rPr>
        <w:b w:val="0"/>
        <w:bCs/>
        <w:i/>
        <w:snapToGrid w:val="0"/>
        <w:sz w:val="14"/>
      </w:rPr>
      <w:t>0</w:t>
    </w:r>
    <w:r>
      <w:rPr>
        <w:rFonts w:hint="default"/>
        <w:b w:val="0"/>
        <w:bCs/>
        <w:i/>
        <w:snapToGrid w:val="0"/>
        <w:sz w:val="14"/>
        <w:lang w:val="en-IN"/>
      </w:rPr>
      <w:t>2</w:t>
    </w:r>
    <w:r>
      <w:rPr>
        <w:b w:val="0"/>
        <w:bCs/>
        <w:i/>
        <w:snapToGrid w:val="0"/>
        <w:sz w:val="14"/>
      </w:rPr>
      <w:t>/0</w:t>
    </w:r>
    <w:r>
      <w:rPr>
        <w:rFonts w:hint="default"/>
        <w:b w:val="0"/>
        <w:bCs/>
        <w:i/>
        <w:snapToGrid w:val="0"/>
        <w:sz w:val="14"/>
        <w:lang w:val="en-IN"/>
      </w:rPr>
      <w:t>6</w:t>
    </w:r>
    <w:r>
      <w:rPr>
        <w:b w:val="0"/>
        <w:bCs/>
        <w:i/>
        <w:snapToGrid w:val="0"/>
        <w:sz w:val="14"/>
      </w:rPr>
      <w:t>/2022</w:t>
    </w:r>
    <w:r>
      <w:rPr>
        <w:b w:val="0"/>
        <w:bCs/>
        <w:i/>
        <w:snapToGrid w:val="0"/>
        <w:sz w:val="14"/>
      </w:rPr>
      <w:fldChar w:fldCharType="end"/>
    </w:r>
    <w:r>
      <w:rPr>
        <w:b w:val="0"/>
        <w:bCs/>
        <w:i/>
        <w:snapToGrid w:val="0"/>
        <w:sz w:val="14"/>
      </w:rPr>
      <w:t>. Always refer to the electronic version for the current release.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vertAlign w:val="baseline"/>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tabs>
        <w:tab w:val="center" w:pos="4513"/>
        <w:tab w:val="right" w:pos="9026"/>
        <w:tab w:val="clear" w:pos="4680"/>
        <w:tab w:val="clear" w:pos="9360"/>
      </w:tabs>
      <w:spacing w:before="100" w:beforeAutospacing="1"/>
      <w:rPr>
        <w:b w:val="0"/>
        <w:bCs/>
      </w:rPr>
    </w:pPr>
    <w:r>
      <w:rPr>
        <w:sz w:val="1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t xml:space="preserve">Page </w:t>
                          </w: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bph3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V26YdzQIA&#10;ACUGAAAOAAAAAAAAAAEAIAAAAB8BAABkcnMvZTJvRG9jLnhtbFBLBQYAAAAABgAGAFkBAABeBgAA&#10;AAA=&#10;">
              <v:fill on="f" focussize="0,0"/>
              <v:stroke on="f" weight="0.5pt"/>
              <v:imagedata o:title=""/>
              <o:lock v:ext="edit" aspectratio="f"/>
              <v:textbox inset="0mm,0mm,0mm,0mm" style="mso-fit-shape-to-text:t;">
                <w:txbxContent>
                  <w:p>
                    <w:pPr>
                      <w:pStyle w:val="16"/>
                    </w:pPr>
                    <w:r>
                      <w:t xml:space="preserve">Page </w:t>
                    </w:r>
                    <w:r>
                      <w:fldChar w:fldCharType="begin"/>
                    </w:r>
                    <w:r>
                      <w:instrText xml:space="preserve"> PAGE  \* MERGEFORMAT </w:instrText>
                    </w:r>
                    <w:r>
                      <w:fldChar w:fldCharType="separate"/>
                    </w:r>
                    <w:r>
                      <w:t>3</w:t>
                    </w:r>
                    <w:r>
                      <w:fldChar w:fldCharType="end"/>
                    </w:r>
                  </w:p>
                </w:txbxContent>
              </v:textbox>
            </v:shape>
          </w:pict>
        </mc:Fallback>
      </mc:AlternateContent>
    </w:r>
    <w:r>
      <w:rPr>
        <w:rFonts w:cs="Arial"/>
        <w:b w:val="0"/>
        <w:bCs/>
        <w:sz w:val="16"/>
        <w:szCs w:val="16"/>
        <w:lang w:val="en-GB"/>
      </w:rPr>
      <w:fldChar w:fldCharType="begin"/>
    </w:r>
    <w:r>
      <w:rPr>
        <w:rFonts w:cs="Arial"/>
        <w:b w:val="0"/>
        <w:bCs/>
        <w:sz w:val="16"/>
        <w:szCs w:val="16"/>
        <w:lang w:val="en-GB"/>
      </w:rPr>
      <w:instrText xml:space="preserve"> date \@yyyy </w:instrText>
    </w:r>
    <w:r>
      <w:rPr>
        <w:rFonts w:cs="Arial"/>
        <w:b w:val="0"/>
        <w:bCs/>
        <w:sz w:val="16"/>
        <w:szCs w:val="16"/>
        <w:lang w:val="en-GB"/>
      </w:rPr>
      <w:fldChar w:fldCharType="separate"/>
    </w:r>
    <w:r>
      <w:rPr>
        <w:rFonts w:cs="Arial"/>
        <w:b w:val="0"/>
        <w:bCs/>
        <w:sz w:val="16"/>
        <w:szCs w:val="16"/>
        <w:lang w:val="en-GB"/>
      </w:rPr>
      <w:t>2022</w:t>
    </w:r>
    <w:r>
      <w:rPr>
        <w:rFonts w:cs="Arial"/>
        <w:b w:val="0"/>
        <w:bCs/>
        <w:sz w:val="16"/>
        <w:szCs w:val="16"/>
        <w:lang w:val="en-GB"/>
      </w:rPr>
      <w:fldChar w:fldCharType="end"/>
    </w:r>
    <w:r>
      <w:rPr>
        <w:rFonts w:cs="Arial"/>
        <w:b w:val="0"/>
        <w:bCs/>
        <w:sz w:val="16"/>
        <w:szCs w:val="16"/>
        <w:lang w:val="en-GB"/>
      </w:rPr>
      <w:t xml:space="preserve"> Capgemini - All rights reserved</w:t>
    </w:r>
    <w:r>
      <w:rPr>
        <w:b w:val="0"/>
        <w:bCs/>
      </w:rPr>
      <w:tab/>
    </w:r>
    <w:r>
      <w:rPr>
        <w:b w:val="0"/>
        <w:bCs/>
      </w:rPr>
      <w:t xml:space="preserve"> Version 0.</w:t>
    </w:r>
    <w:r>
      <w:rPr>
        <w:rFonts w:hint="default"/>
        <w:b w:val="0"/>
        <w:bCs/>
        <w:lang w:val="en-IN"/>
      </w:rPr>
      <w:t>1</w:t>
    </w:r>
    <w:r>
      <w:rPr>
        <w:b w:val="0"/>
        <w:bCs/>
      </w:rPr>
      <w:tab/>
    </w:r>
    <w:r>
      <w:rPr>
        <w:b w:val="0"/>
        <w:bCs/>
      </w:rPr>
      <w:tab/>
    </w:r>
  </w:p>
  <w:p>
    <w:pPr>
      <w:pStyle w:val="16"/>
      <w:tabs>
        <w:tab w:val="left" w:pos="1170"/>
        <w:tab w:val="center" w:pos="4513"/>
        <w:tab w:val="right" w:pos="9026"/>
        <w:tab w:val="clear" w:pos="4680"/>
        <w:tab w:val="clear" w:pos="9360"/>
      </w:tabs>
      <w:spacing w:before="100" w:beforeAutospacing="1"/>
      <w:ind w:firstLine="720"/>
      <w:rPr>
        <w:b w:val="0"/>
        <w:bCs/>
        <w:i/>
        <w:snapToGrid w:val="0"/>
        <w:sz w:val="14"/>
      </w:rPr>
    </w:pPr>
    <w:r>
      <w:rPr>
        <w:b w:val="0"/>
        <w:bCs/>
        <w:i/>
        <w:snapToGrid w:val="0"/>
        <w:sz w:val="14"/>
      </w:rPr>
      <w:tab/>
    </w:r>
    <w:r>
      <w:rPr>
        <w:rFonts w:cs="Arial"/>
        <w:b w:val="0"/>
        <w:bCs/>
        <w:sz w:val="16"/>
        <w:szCs w:val="16"/>
        <w:lang w:val="en-GB"/>
      </w:rPr>
      <w:t>©</w:t>
    </w:r>
  </w:p>
  <w:p>
    <w:pPr>
      <w:pStyle w:val="16"/>
      <w:tabs>
        <w:tab w:val="center" w:pos="4513"/>
        <w:tab w:val="right" w:pos="9026"/>
        <w:tab w:val="clear" w:pos="4680"/>
        <w:tab w:val="clear" w:pos="9360"/>
      </w:tabs>
      <w:spacing w:before="100" w:beforeAutospacing="1"/>
      <w:rPr>
        <w:b w:val="0"/>
        <w:bCs/>
        <w:i/>
        <w:snapToGrid w:val="0"/>
        <w:sz w:val="14"/>
      </w:rPr>
    </w:pPr>
    <w:r>
      <w:rPr>
        <w:b w:val="0"/>
        <w:bCs/>
        <w:i/>
        <w:snapToGrid w:val="0"/>
        <w:sz w:val="14"/>
      </w:rPr>
      <w:t xml:space="preserve">Printed copies are current on date of printing only - </w:t>
    </w:r>
    <w:r>
      <w:rPr>
        <w:b w:val="0"/>
        <w:bCs/>
        <w:i/>
        <w:snapToGrid w:val="0"/>
        <w:sz w:val="14"/>
      </w:rPr>
      <w:fldChar w:fldCharType="begin"/>
    </w:r>
    <w:r>
      <w:rPr>
        <w:b w:val="0"/>
        <w:bCs/>
        <w:i/>
        <w:snapToGrid w:val="0"/>
        <w:sz w:val="14"/>
      </w:rPr>
      <w:instrText xml:space="preserve"> TIME \@ "MM/dd/yyyy" </w:instrText>
    </w:r>
    <w:r>
      <w:rPr>
        <w:b w:val="0"/>
        <w:bCs/>
        <w:i/>
        <w:snapToGrid w:val="0"/>
        <w:sz w:val="14"/>
      </w:rPr>
      <w:fldChar w:fldCharType="separate"/>
    </w:r>
    <w:r>
      <w:rPr>
        <w:b w:val="0"/>
        <w:bCs/>
        <w:i/>
        <w:snapToGrid w:val="0"/>
        <w:sz w:val="14"/>
      </w:rPr>
      <w:t>0</w:t>
    </w:r>
    <w:r>
      <w:rPr>
        <w:rFonts w:hint="default"/>
        <w:b w:val="0"/>
        <w:bCs/>
        <w:i/>
        <w:snapToGrid w:val="0"/>
        <w:sz w:val="14"/>
        <w:lang w:val="en-IN"/>
      </w:rPr>
      <w:t>2</w:t>
    </w:r>
    <w:r>
      <w:rPr>
        <w:b w:val="0"/>
        <w:bCs/>
        <w:i/>
        <w:snapToGrid w:val="0"/>
        <w:sz w:val="14"/>
      </w:rPr>
      <w:t>/0</w:t>
    </w:r>
    <w:r>
      <w:rPr>
        <w:rFonts w:hint="default"/>
        <w:b w:val="0"/>
        <w:bCs/>
        <w:i/>
        <w:snapToGrid w:val="0"/>
        <w:sz w:val="14"/>
        <w:lang w:val="en-IN"/>
      </w:rPr>
      <w:t>6</w:t>
    </w:r>
    <w:r>
      <w:rPr>
        <w:b w:val="0"/>
        <w:bCs/>
        <w:i/>
        <w:snapToGrid w:val="0"/>
        <w:sz w:val="14"/>
      </w:rPr>
      <w:t>/2022</w:t>
    </w:r>
    <w:r>
      <w:rPr>
        <w:b w:val="0"/>
        <w:bCs/>
        <w:i/>
        <w:snapToGrid w:val="0"/>
        <w:sz w:val="14"/>
      </w:rPr>
      <w:fldChar w:fldCharType="end"/>
    </w:r>
    <w:r>
      <w:rPr>
        <w:b w:val="0"/>
        <w:bCs/>
        <w:i/>
        <w:snapToGrid w:val="0"/>
        <w:sz w:val="14"/>
      </w:rPr>
      <w:t>. Always refer to the electronic version for the current release.</w:t>
    </w:r>
  </w:p>
  <w:p>
    <w:pPr>
      <w:rPr>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lang w:val="en-IN"/>
      </w:rPr>
    </w:pPr>
    <w:r>
      <w:rPr>
        <w:rFonts w:hint="default"/>
        <w:b/>
        <w:i/>
        <w:sz w:val="20"/>
        <w:szCs w:val="20"/>
        <w:rtl w:val="0"/>
        <w:lang w:val="en-IN"/>
      </w:rPr>
      <w:t>S</w:t>
    </w:r>
    <w:r>
      <w:rPr>
        <w:b/>
        <w:i/>
        <w:sz w:val="20"/>
        <w:szCs w:val="20"/>
        <w:rtl w:val="0"/>
      </w:rPr>
      <w:t>RS</w:t>
    </w:r>
    <w:r>
      <w:rPr>
        <w:rFonts w:ascii="Times" w:hAnsi="Times" w:eastAsia="Times" w:cs="Times"/>
        <w:b/>
        <w:i/>
        <w:smallCaps w:val="0"/>
        <w:strike w:val="0"/>
        <w:color w:val="000000"/>
        <w:sz w:val="20"/>
        <w:szCs w:val="20"/>
        <w:u w:val="none"/>
        <w:shd w:val="clear" w:fill="auto"/>
        <w:vertAlign w:val="baseline"/>
        <w:rtl w:val="0"/>
      </w:rPr>
      <w:t xml:space="preserve"> for </w:t>
    </w:r>
    <w:r>
      <w:rPr>
        <w:b/>
        <w:i/>
        <w:sz w:val="20"/>
        <w:szCs w:val="20"/>
        <w:rtl w:val="0"/>
      </w:rPr>
      <w:t>C</w:t>
    </w:r>
    <w:r>
      <w:rPr>
        <w:rFonts w:hint="default"/>
        <w:b/>
        <w:i/>
        <w:sz w:val="20"/>
        <w:szCs w:val="20"/>
        <w:rtl w:val="0"/>
        <w:lang w:val="en-IN"/>
      </w:rPr>
      <w:t>all Data Record_Inter Operator Settlement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lang w:val="en-IN"/>
      </w:rPr>
    </w:pPr>
    <w:r>
      <w:rPr>
        <w:rFonts w:hint="default"/>
        <w:b/>
        <w:i/>
        <w:sz w:val="20"/>
        <w:szCs w:val="20"/>
        <w:rtl w:val="0"/>
        <w:lang w:val="en-IN"/>
      </w:rPr>
      <w:t>S</w:t>
    </w:r>
    <w:r>
      <w:rPr>
        <w:b/>
        <w:i/>
        <w:sz w:val="20"/>
        <w:szCs w:val="20"/>
        <w:rtl w:val="0"/>
      </w:rPr>
      <w:t>RS</w:t>
    </w:r>
    <w:r>
      <w:rPr>
        <w:rFonts w:ascii="Times" w:hAnsi="Times" w:eastAsia="Times" w:cs="Times"/>
        <w:b/>
        <w:i/>
        <w:smallCaps w:val="0"/>
        <w:strike w:val="0"/>
        <w:color w:val="000000"/>
        <w:sz w:val="20"/>
        <w:szCs w:val="20"/>
        <w:u w:val="none"/>
        <w:shd w:val="clear" w:fill="auto"/>
        <w:vertAlign w:val="baseline"/>
        <w:rtl w:val="0"/>
      </w:rPr>
      <w:t xml:space="preserve"> for </w:t>
    </w:r>
    <w:r>
      <w:rPr>
        <w:b/>
        <w:i/>
        <w:sz w:val="20"/>
        <w:szCs w:val="20"/>
        <w:rtl w:val="0"/>
      </w:rPr>
      <w:t>C</w:t>
    </w:r>
    <w:r>
      <w:rPr>
        <w:rFonts w:hint="default"/>
        <w:b/>
        <w:i/>
        <w:sz w:val="20"/>
        <w:szCs w:val="20"/>
        <w:rtl w:val="0"/>
        <w:lang w:val="en-IN"/>
      </w:rPr>
      <w:t>all Data Record_Inter Operator Settlement</w:t>
    </w:r>
  </w:p>
  <w:p>
    <w:pPr>
      <w:pStyle w:val="17"/>
      <w:rPr>
        <w:rFonts w:hint="default"/>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vertAlign w:val="baseli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rFonts w:hint="default" w:ascii="Times" w:hAnsi="Times" w:eastAsia="Times" w:cs="Times"/>
        <w:b/>
        <w:i/>
        <w:smallCaps w:val="0"/>
        <w:strike w:val="0"/>
        <w:color w:val="000000"/>
        <w:sz w:val="20"/>
        <w:szCs w:val="20"/>
        <w:u w:val="none"/>
        <w:shd w:val="clear" w:fill="auto"/>
        <w:vertAlign w:val="baseline"/>
        <w:lang w:val="en-IN"/>
      </w:rPr>
    </w:pPr>
    <w:r>
      <w:rPr>
        <w:rFonts w:ascii="Times" w:hAnsi="Times" w:eastAsia="Times" w:cs="Times"/>
        <w:b/>
        <w:i/>
        <w:smallCaps w:val="0"/>
        <w:strike w:val="0"/>
        <w:color w:val="000000"/>
        <w:sz w:val="20"/>
        <w:szCs w:val="20"/>
        <w:u w:val="none"/>
        <w:shd w:val="clear" w:fill="auto"/>
        <w:vertAlign w:val="baseline"/>
        <w:rtl w:val="0"/>
      </w:rPr>
      <w:t>S</w:t>
    </w:r>
    <w:r>
      <w:rPr>
        <w:b/>
        <w:i/>
        <w:sz w:val="20"/>
        <w:szCs w:val="20"/>
        <w:rtl w:val="0"/>
      </w:rPr>
      <w:t>RS</w:t>
    </w:r>
    <w:r>
      <w:rPr>
        <w:rFonts w:ascii="Times" w:hAnsi="Times" w:eastAsia="Times" w:cs="Times"/>
        <w:b/>
        <w:i/>
        <w:smallCaps w:val="0"/>
        <w:strike w:val="0"/>
        <w:color w:val="000000"/>
        <w:sz w:val="20"/>
        <w:szCs w:val="20"/>
        <w:u w:val="none"/>
        <w:shd w:val="clear" w:fill="auto"/>
        <w:vertAlign w:val="baseline"/>
        <w:rtl w:val="0"/>
      </w:rPr>
      <w:t xml:space="preserve"> for </w:t>
    </w:r>
    <w:r>
      <w:rPr>
        <w:b/>
        <w:i/>
        <w:sz w:val="20"/>
        <w:szCs w:val="20"/>
        <w:rtl w:val="0"/>
      </w:rPr>
      <w:t>C</w:t>
    </w:r>
    <w:r>
      <w:rPr>
        <w:rFonts w:hint="default"/>
        <w:b/>
        <w:i/>
        <w:sz w:val="20"/>
        <w:szCs w:val="20"/>
        <w:rtl w:val="0"/>
        <w:lang w:val="en-IN"/>
      </w:rPr>
      <w:t>all Data Recorder</w:t>
    </w:r>
    <w:r>
      <w:rPr>
        <w:rFonts w:ascii="Times" w:hAnsi="Times" w:eastAsia="Times" w:cs="Times"/>
        <w:b/>
        <w:i/>
        <w:smallCaps w:val="0"/>
        <w:strike w:val="0"/>
        <w:color w:val="000000"/>
        <w:sz w:val="20"/>
        <w:szCs w:val="20"/>
        <w:u w:val="none"/>
        <w:shd w:val="clear" w:fill="auto"/>
        <w:vertAlign w:val="baseline"/>
        <w:rtl w:val="0"/>
      </w:rPr>
      <w:tab/>
    </w:r>
    <w:r>
      <w:rPr>
        <w:rFonts w:hint="default" w:cs="Times"/>
        <w:b/>
        <w:i/>
        <w:smallCaps w:val="0"/>
        <w:strike w:val="0"/>
        <w:color w:val="000000"/>
        <w:sz w:val="20"/>
        <w:szCs w:val="20"/>
        <w:u w:val="none"/>
        <w:shd w:val="clear" w:fill="auto"/>
        <w:vertAlign w:val="baseline"/>
        <w:rtl w:val="0"/>
        <w:lang w:val="en-IN"/>
      </w:rPr>
      <w:tab/>
    </w:r>
    <w:r>
      <w:rPr>
        <w:rFonts w:ascii="Times" w:hAnsi="Times" w:eastAsia="Times" w:cs="Times"/>
        <w:b/>
        <w:i/>
        <w:smallCaps w:val="0"/>
        <w:strike w:val="0"/>
        <w:color w:val="000000"/>
        <w:sz w:val="20"/>
        <w:szCs w:val="20"/>
        <w:u w:val="none"/>
        <w:shd w:val="clear" w:fill="auto"/>
        <w:vertAlign w:val="baseline"/>
        <w:rtl w:val="0"/>
      </w:rPr>
      <w:t>Page</w:t>
    </w:r>
    <w:r>
      <w:rPr>
        <w:rFonts w:hint="default" w:cs="Times"/>
        <w:b/>
        <w:i/>
        <w:smallCaps w:val="0"/>
        <w:strike w:val="0"/>
        <w:color w:val="000000"/>
        <w:sz w:val="20"/>
        <w:szCs w:val="20"/>
        <w:u w:val="none"/>
        <w:shd w:val="clear" w:fill="auto"/>
        <w:vertAlign w:val="baseline"/>
        <w:rtl w:val="0"/>
        <w:lang w:val="en-IN"/>
      </w:rPr>
      <w:t xml:space="preserve">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vertAlign w:val="baselin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lang w:val="en-IN"/>
      </w:rPr>
    </w:pPr>
    <w:r>
      <w:rPr>
        <w:rFonts w:hint="default"/>
        <w:b/>
        <w:i/>
        <w:sz w:val="20"/>
        <w:szCs w:val="20"/>
        <w:rtl w:val="0"/>
        <w:lang w:val="en-IN"/>
      </w:rPr>
      <w:t>S</w:t>
    </w:r>
    <w:r>
      <w:rPr>
        <w:b/>
        <w:i/>
        <w:sz w:val="20"/>
        <w:szCs w:val="20"/>
        <w:rtl w:val="0"/>
      </w:rPr>
      <w:t>RS</w:t>
    </w:r>
    <w:r>
      <w:rPr>
        <w:rFonts w:ascii="Times" w:hAnsi="Times" w:eastAsia="Times" w:cs="Times"/>
        <w:b/>
        <w:i/>
        <w:smallCaps w:val="0"/>
        <w:strike w:val="0"/>
        <w:color w:val="000000"/>
        <w:sz w:val="20"/>
        <w:szCs w:val="20"/>
        <w:u w:val="none"/>
        <w:shd w:val="clear" w:fill="auto"/>
        <w:vertAlign w:val="baseline"/>
        <w:rtl w:val="0"/>
      </w:rPr>
      <w:t xml:space="preserve"> for </w:t>
    </w:r>
    <w:r>
      <w:rPr>
        <w:b/>
        <w:i/>
        <w:sz w:val="20"/>
        <w:szCs w:val="20"/>
        <w:rtl w:val="0"/>
      </w:rPr>
      <w:t>C</w:t>
    </w:r>
    <w:r>
      <w:rPr>
        <w:rFonts w:hint="default"/>
        <w:b/>
        <w:i/>
        <w:sz w:val="20"/>
        <w:szCs w:val="20"/>
        <w:rtl w:val="0"/>
        <w:lang w:val="en-IN"/>
      </w:rPr>
      <w:t>all Data Record_Inter Operator Settlement</w:t>
    </w:r>
  </w:p>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lang w:val="en-IN"/>
      </w:rPr>
    </w:pPr>
    <w:r>
      <w:rPr>
        <w:rFonts w:hint="default"/>
        <w:b/>
        <w:i/>
        <w:sz w:val="20"/>
        <w:szCs w:val="20"/>
        <w:rtl w:val="0"/>
        <w:lang w:val="en-IN"/>
      </w:rPr>
      <w:t>S</w:t>
    </w:r>
    <w:r>
      <w:rPr>
        <w:b/>
        <w:i/>
        <w:sz w:val="20"/>
        <w:szCs w:val="20"/>
        <w:rtl w:val="0"/>
      </w:rPr>
      <w:t>RS</w:t>
    </w:r>
    <w:r>
      <w:rPr>
        <w:rFonts w:ascii="Times" w:hAnsi="Times" w:eastAsia="Times" w:cs="Times"/>
        <w:b/>
        <w:i/>
        <w:smallCaps w:val="0"/>
        <w:strike w:val="0"/>
        <w:color w:val="000000"/>
        <w:sz w:val="20"/>
        <w:szCs w:val="20"/>
        <w:u w:val="none"/>
        <w:shd w:val="clear" w:fill="auto"/>
        <w:vertAlign w:val="baseline"/>
        <w:rtl w:val="0"/>
      </w:rPr>
      <w:t xml:space="preserve"> for </w:t>
    </w:r>
    <w:r>
      <w:rPr>
        <w:b/>
        <w:i/>
        <w:sz w:val="20"/>
        <w:szCs w:val="20"/>
        <w:rtl w:val="0"/>
      </w:rPr>
      <w:t>C</w:t>
    </w:r>
    <w:r>
      <w:rPr>
        <w:rFonts w:hint="default"/>
        <w:b/>
        <w:i/>
        <w:sz w:val="20"/>
        <w:szCs w:val="20"/>
        <w:rtl w:val="0"/>
        <w:lang w:val="en-IN"/>
      </w:rPr>
      <w:t>all Data Record_Inter Operator Settlement</w:t>
    </w:r>
  </w:p>
  <w:p>
    <w:pPr>
      <w:pStyle w:val="17"/>
      <w:rPr>
        <w:rFonts w:hint="default"/>
        <w:lang w:val="en-I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rPr>
        <w:vertAlign w:val="baseline"/>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tabs>
          <w:tab w:val="left" w:pos="840"/>
        </w:tabs>
        <w:ind w:left="1560" w:hanging="360"/>
      </w:pPr>
      <w:rPr>
        <w:u w:val="none"/>
      </w:rPr>
    </w:lvl>
    <w:lvl w:ilvl="1" w:tentative="0">
      <w:start w:val="1"/>
      <w:numFmt w:val="bullet"/>
      <w:lvlText w:val="○"/>
      <w:lvlJc w:val="left"/>
      <w:pPr>
        <w:tabs>
          <w:tab w:val="left" w:pos="840"/>
        </w:tabs>
        <w:ind w:left="2280" w:hanging="360"/>
      </w:pPr>
      <w:rPr>
        <w:u w:val="none"/>
      </w:rPr>
    </w:lvl>
    <w:lvl w:ilvl="2" w:tentative="0">
      <w:start w:val="1"/>
      <w:numFmt w:val="bullet"/>
      <w:lvlText w:val="■"/>
      <w:lvlJc w:val="left"/>
      <w:pPr>
        <w:tabs>
          <w:tab w:val="left" w:pos="840"/>
        </w:tabs>
        <w:ind w:left="3000" w:hanging="360"/>
      </w:pPr>
      <w:rPr>
        <w:u w:val="none"/>
      </w:rPr>
    </w:lvl>
    <w:lvl w:ilvl="3" w:tentative="0">
      <w:start w:val="1"/>
      <w:numFmt w:val="bullet"/>
      <w:lvlText w:val="●"/>
      <w:lvlJc w:val="left"/>
      <w:pPr>
        <w:tabs>
          <w:tab w:val="left" w:pos="840"/>
        </w:tabs>
        <w:ind w:left="3720" w:hanging="360"/>
      </w:pPr>
      <w:rPr>
        <w:u w:val="none"/>
      </w:rPr>
    </w:lvl>
    <w:lvl w:ilvl="4" w:tentative="0">
      <w:start w:val="1"/>
      <w:numFmt w:val="bullet"/>
      <w:lvlText w:val="○"/>
      <w:lvlJc w:val="left"/>
      <w:pPr>
        <w:tabs>
          <w:tab w:val="left" w:pos="840"/>
        </w:tabs>
        <w:ind w:left="4440" w:hanging="360"/>
      </w:pPr>
      <w:rPr>
        <w:u w:val="none"/>
      </w:rPr>
    </w:lvl>
    <w:lvl w:ilvl="5" w:tentative="0">
      <w:start w:val="1"/>
      <w:numFmt w:val="bullet"/>
      <w:lvlText w:val="■"/>
      <w:lvlJc w:val="left"/>
      <w:pPr>
        <w:tabs>
          <w:tab w:val="left" w:pos="840"/>
        </w:tabs>
        <w:ind w:left="5160" w:hanging="360"/>
      </w:pPr>
      <w:rPr>
        <w:u w:val="none"/>
      </w:rPr>
    </w:lvl>
    <w:lvl w:ilvl="6" w:tentative="0">
      <w:start w:val="1"/>
      <w:numFmt w:val="bullet"/>
      <w:lvlText w:val="●"/>
      <w:lvlJc w:val="left"/>
      <w:pPr>
        <w:tabs>
          <w:tab w:val="left" w:pos="840"/>
        </w:tabs>
        <w:ind w:left="5880" w:hanging="360"/>
      </w:pPr>
      <w:rPr>
        <w:u w:val="none"/>
      </w:rPr>
    </w:lvl>
    <w:lvl w:ilvl="7" w:tentative="0">
      <w:start w:val="1"/>
      <w:numFmt w:val="bullet"/>
      <w:lvlText w:val="○"/>
      <w:lvlJc w:val="left"/>
      <w:pPr>
        <w:tabs>
          <w:tab w:val="left" w:pos="840"/>
        </w:tabs>
        <w:ind w:left="6600" w:hanging="360"/>
      </w:pPr>
      <w:rPr>
        <w:u w:val="none"/>
      </w:rPr>
    </w:lvl>
    <w:lvl w:ilvl="8" w:tentative="0">
      <w:start w:val="1"/>
      <w:numFmt w:val="bullet"/>
      <w:lvlText w:val="■"/>
      <w:lvlJc w:val="left"/>
      <w:pPr>
        <w:tabs>
          <w:tab w:val="left" w:pos="840"/>
        </w:tabs>
        <w:ind w:left="7320" w:hanging="360"/>
      </w:pPr>
      <w:rPr>
        <w:u w:val="none"/>
      </w:rPr>
    </w:lvl>
  </w:abstractNum>
  <w:abstractNum w:abstractNumId="3">
    <w:nsid w:val="CF092B84"/>
    <w:multiLevelType w:val="multilevel"/>
    <w:tmpl w:val="CF092B84"/>
    <w:lvl w:ilvl="0" w:tentative="0">
      <w:start w:val="1"/>
      <w:numFmt w:val="decimal"/>
      <w:lvlText w:val="%1."/>
      <w:lvlJc w:val="left"/>
      <w:pPr>
        <w:ind w:left="0" w:firstLine="0"/>
      </w:pPr>
      <w:rPr>
        <w:vertAlign w:val="baseline"/>
      </w:rPr>
    </w:lvl>
    <w:lvl w:ilvl="1" w:tentative="0">
      <w:start w:val="1"/>
      <w:numFmt w:val="decimal"/>
      <w:lvlText w:val="%1.%2"/>
      <w:lvlJc w:val="left"/>
      <w:pPr>
        <w:ind w:left="0" w:firstLine="0"/>
      </w:pPr>
      <w:rPr>
        <w:vertAlign w:val="baseline"/>
      </w:rPr>
    </w:lvl>
    <w:lvl w:ilvl="2" w:tentative="0">
      <w:start w:val="1"/>
      <w:numFmt w:val="decimal"/>
      <w:lvlText w:val="%1.%2.%3"/>
      <w:lvlJc w:val="left"/>
      <w:pPr>
        <w:ind w:left="0" w:firstLine="0"/>
      </w:pPr>
      <w:rPr>
        <w:vertAlign w:val="baseline"/>
      </w:rPr>
    </w:lvl>
    <w:lvl w:ilvl="3" w:tentative="0">
      <w:start w:val="1"/>
      <w:numFmt w:val="decimal"/>
      <w:lvlText w:val="%1.%2.%3.%4"/>
      <w:lvlJc w:val="left"/>
      <w:pPr>
        <w:ind w:left="0" w:firstLine="0"/>
      </w:pPr>
      <w:rPr>
        <w:vertAlign w:val="baseline"/>
      </w:rPr>
    </w:lvl>
    <w:lvl w:ilvl="4" w:tentative="0">
      <w:start w:val="1"/>
      <w:numFmt w:val="decimal"/>
      <w:lvlText w:val="%1.%2.%3.%4.%5"/>
      <w:lvlJc w:val="left"/>
      <w:pPr>
        <w:ind w:left="0" w:firstLine="0"/>
      </w:pPr>
      <w:rPr>
        <w:vertAlign w:val="baseline"/>
      </w:rPr>
    </w:lvl>
    <w:lvl w:ilvl="5" w:tentative="0">
      <w:start w:val="1"/>
      <w:numFmt w:val="decimal"/>
      <w:lvlText w:val="%1.%2.%3.%4.%5.%6"/>
      <w:lvlJc w:val="left"/>
      <w:pPr>
        <w:ind w:left="0" w:firstLine="0"/>
      </w:pPr>
      <w:rPr>
        <w:vertAlign w:val="baseline"/>
      </w:rPr>
    </w:lvl>
    <w:lvl w:ilvl="6" w:tentative="0">
      <w:start w:val="1"/>
      <w:numFmt w:val="decimal"/>
      <w:lvlText w:val="%1.%2.%3.%4.%5.%6.%7"/>
      <w:lvlJc w:val="left"/>
      <w:pPr>
        <w:ind w:left="0" w:firstLine="0"/>
      </w:pPr>
      <w:rPr>
        <w:vertAlign w:val="baseline"/>
      </w:rPr>
    </w:lvl>
    <w:lvl w:ilvl="7" w:tentative="0">
      <w:start w:val="1"/>
      <w:numFmt w:val="decimal"/>
      <w:lvlText w:val="%1.%2.%3.%4.%5.%6.%7.%8"/>
      <w:lvlJc w:val="left"/>
      <w:pPr>
        <w:ind w:left="0" w:firstLine="0"/>
      </w:pPr>
      <w:rPr>
        <w:vertAlign w:val="baseline"/>
      </w:rPr>
    </w:lvl>
    <w:lvl w:ilvl="8" w:tentative="0">
      <w:start w:val="1"/>
      <w:numFmt w:val="decimal"/>
      <w:lvlText w:val="%1.%2.%3.%4.%5.%6.%7.%8.%9"/>
      <w:lvlJc w:val="left"/>
      <w:pPr>
        <w:ind w:left="0" w:firstLine="0"/>
      </w:pPr>
      <w:rPr>
        <w:vertAlign w:val="baseline"/>
      </w:rPr>
    </w:lvl>
  </w:abstractNum>
  <w:abstractNum w:abstractNumId="4">
    <w:nsid w:val="0053208E"/>
    <w:multiLevelType w:val="multilevel"/>
    <w:tmpl w:val="0053208E"/>
    <w:lvl w:ilvl="0" w:tentative="0">
      <w:start w:val="1"/>
      <w:numFmt w:val="bullet"/>
      <w:pStyle w:val="2"/>
      <w:lvlText w:val="●"/>
      <w:lvlJc w:val="left"/>
      <w:pPr>
        <w:ind w:left="1440" w:hanging="360"/>
      </w:pPr>
      <w:rPr>
        <w:u w:val="none"/>
      </w:rPr>
    </w:lvl>
    <w:lvl w:ilvl="1" w:tentative="0">
      <w:start w:val="1"/>
      <w:numFmt w:val="bullet"/>
      <w:pStyle w:val="3"/>
      <w:lvlText w:val="○"/>
      <w:lvlJc w:val="left"/>
      <w:pPr>
        <w:ind w:left="2160" w:hanging="360"/>
      </w:pPr>
      <w:rPr>
        <w:u w:val="none"/>
      </w:rPr>
    </w:lvl>
    <w:lvl w:ilvl="2" w:tentative="0">
      <w:start w:val="1"/>
      <w:numFmt w:val="bullet"/>
      <w:pStyle w:val="4"/>
      <w:lvlText w:val="■"/>
      <w:lvlJc w:val="left"/>
      <w:pPr>
        <w:ind w:left="2880" w:hanging="360"/>
      </w:pPr>
      <w:rPr>
        <w:u w:val="none"/>
      </w:rPr>
    </w:lvl>
    <w:lvl w:ilvl="3" w:tentative="0">
      <w:start w:val="1"/>
      <w:numFmt w:val="bullet"/>
      <w:pStyle w:val="5"/>
      <w:lvlText w:val="●"/>
      <w:lvlJc w:val="left"/>
      <w:pPr>
        <w:ind w:left="3600" w:hanging="360"/>
      </w:pPr>
      <w:rPr>
        <w:u w:val="none"/>
      </w:rPr>
    </w:lvl>
    <w:lvl w:ilvl="4" w:tentative="0">
      <w:start w:val="1"/>
      <w:numFmt w:val="bullet"/>
      <w:pStyle w:val="6"/>
      <w:lvlText w:val="○"/>
      <w:lvlJc w:val="left"/>
      <w:pPr>
        <w:ind w:left="4320" w:hanging="360"/>
      </w:pPr>
      <w:rPr>
        <w:u w:val="none"/>
      </w:rPr>
    </w:lvl>
    <w:lvl w:ilvl="5" w:tentative="0">
      <w:start w:val="1"/>
      <w:numFmt w:val="bullet"/>
      <w:pStyle w:val="7"/>
      <w:lvlText w:val="■"/>
      <w:lvlJc w:val="left"/>
      <w:pPr>
        <w:ind w:left="5040" w:hanging="360"/>
      </w:pPr>
      <w:rPr>
        <w:u w:val="none"/>
      </w:rPr>
    </w:lvl>
    <w:lvl w:ilvl="6" w:tentative="0">
      <w:start w:val="1"/>
      <w:numFmt w:val="bullet"/>
      <w:pStyle w:val="8"/>
      <w:lvlText w:val="●"/>
      <w:lvlJc w:val="left"/>
      <w:pPr>
        <w:ind w:left="5760" w:hanging="360"/>
      </w:pPr>
      <w:rPr>
        <w:u w:val="none"/>
      </w:rPr>
    </w:lvl>
    <w:lvl w:ilvl="7" w:tentative="0">
      <w:start w:val="1"/>
      <w:numFmt w:val="bullet"/>
      <w:pStyle w:val="9"/>
      <w:lvlText w:val="○"/>
      <w:lvlJc w:val="left"/>
      <w:pPr>
        <w:ind w:left="6480" w:hanging="360"/>
      </w:pPr>
      <w:rPr>
        <w:u w:val="none"/>
      </w:rPr>
    </w:lvl>
    <w:lvl w:ilvl="8" w:tentative="0">
      <w:start w:val="1"/>
      <w:numFmt w:val="bullet"/>
      <w:pStyle w:val="10"/>
      <w:lvlText w:val="■"/>
      <w:lvlJc w:val="left"/>
      <w:pPr>
        <w:ind w:left="7200" w:hanging="360"/>
      </w:pPr>
      <w:rPr>
        <w:u w:val="none"/>
      </w:rPr>
    </w:lvl>
  </w:abstractNum>
  <w:abstractNum w:abstractNumId="5">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D33B8D7"/>
    <w:multiLevelType w:val="singleLevel"/>
    <w:tmpl w:val="6D33B8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7"/>
  </w:num>
  <w:num w:numId="4">
    <w:abstractNumId w:val="2"/>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A47F82"/>
    <w:rsid w:val="04BA371A"/>
    <w:rsid w:val="04E946B7"/>
    <w:rsid w:val="09E14D4E"/>
    <w:rsid w:val="0CED1CC1"/>
    <w:rsid w:val="14111B16"/>
    <w:rsid w:val="1BBE6D7C"/>
    <w:rsid w:val="1D980C47"/>
    <w:rsid w:val="1E362BD2"/>
    <w:rsid w:val="27AF25CB"/>
    <w:rsid w:val="2C516CBF"/>
    <w:rsid w:val="2E685283"/>
    <w:rsid w:val="367F2131"/>
    <w:rsid w:val="38E7255E"/>
    <w:rsid w:val="3AEB67D9"/>
    <w:rsid w:val="40BA692C"/>
    <w:rsid w:val="41AB54F5"/>
    <w:rsid w:val="43470E11"/>
    <w:rsid w:val="4A8753BC"/>
    <w:rsid w:val="4D880CEF"/>
    <w:rsid w:val="4D884024"/>
    <w:rsid w:val="4FE94CD8"/>
    <w:rsid w:val="4FED7F47"/>
    <w:rsid w:val="55687465"/>
    <w:rsid w:val="57541BF2"/>
    <w:rsid w:val="57C84117"/>
    <w:rsid w:val="59771A9C"/>
    <w:rsid w:val="5E021BF1"/>
    <w:rsid w:val="5FAE02A1"/>
    <w:rsid w:val="61AB5BC7"/>
    <w:rsid w:val="63A64B20"/>
    <w:rsid w:val="649C53BB"/>
    <w:rsid w:val="6D4F6297"/>
    <w:rsid w:val="6E9B29A3"/>
    <w:rsid w:val="72E254FD"/>
    <w:rsid w:val="7564619A"/>
    <w:rsid w:val="77775818"/>
    <w:rsid w:val="783311D1"/>
    <w:rsid w:val="7C333B92"/>
    <w:rsid w:val="7DAA32A9"/>
    <w:rsid w:val="7E495C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val="0"/>
      <w:spacing w:line="240" w:lineRule="atLeast"/>
      <w:ind w:leftChars="-1" w:rightChars="0" w:hangingChars="1"/>
      <w:textAlignment w:val="top"/>
      <w:outlineLvl w:val="0"/>
    </w:pPr>
    <w:rPr>
      <w:rFonts w:ascii="Times" w:hAnsi="Times" w:eastAsia="Times" w:cs="Times"/>
      <w:w w:val="100"/>
      <w:position w:val="-1"/>
      <w:sz w:val="24"/>
      <w:szCs w:val="24"/>
      <w:vertAlign w:val="baseline"/>
      <w:cs w:val="0"/>
      <w:lang w:val="en-US" w:eastAsia="zh-CN" w:bidi="ar-SA"/>
    </w:rPr>
  </w:style>
  <w:style w:type="paragraph" w:styleId="2">
    <w:name w:val="heading 1"/>
    <w:basedOn w:val="1"/>
    <w:next w:val="1"/>
    <w:uiPriority w:val="0"/>
    <w:pPr>
      <w:keepNext/>
      <w:keepLines/>
      <w:numPr>
        <w:ilvl w:val="0"/>
        <w:numId w:val="1"/>
      </w:numPr>
      <w:suppressAutoHyphens w:val="0"/>
      <w:spacing w:before="480" w:after="240" w:line="240" w:lineRule="atLeast"/>
      <w:ind w:leftChars="-1" w:rightChars="0" w:hangingChars="1"/>
      <w:textAlignment w:val="top"/>
      <w:outlineLvl w:val="0"/>
    </w:pPr>
    <w:rPr>
      <w:rFonts w:ascii="Times" w:hAnsi="Times" w:cs="Times"/>
      <w:b/>
      <w:w w:val="100"/>
      <w:kern w:val="2"/>
      <w:position w:val="-1"/>
      <w:sz w:val="36"/>
      <w:vertAlign w:val="baseline"/>
      <w:cs w:val="0"/>
      <w:lang w:val="en-US" w:eastAsia="zh-CN" w:bidi="ar-SA"/>
    </w:rPr>
  </w:style>
  <w:style w:type="paragraph" w:styleId="3">
    <w:name w:val="heading 2"/>
    <w:basedOn w:val="1"/>
    <w:next w:val="1"/>
    <w:uiPriority w:val="0"/>
    <w:pPr>
      <w:keepNext/>
      <w:keepLines/>
      <w:numPr>
        <w:ilvl w:val="1"/>
        <w:numId w:val="1"/>
      </w:numPr>
      <w:suppressAutoHyphens w:val="0"/>
      <w:spacing w:before="280" w:after="280" w:line="240" w:lineRule="atLeast"/>
      <w:ind w:leftChars="-1" w:rightChars="0" w:hangingChars="1"/>
      <w:textAlignment w:val="top"/>
      <w:outlineLvl w:val="1"/>
    </w:pPr>
    <w:rPr>
      <w:rFonts w:ascii="Times" w:hAnsi="Times" w:cs="Times"/>
      <w:b/>
      <w:w w:val="100"/>
      <w:position w:val="-1"/>
      <w:sz w:val="28"/>
      <w:vertAlign w:val="baseline"/>
      <w:cs w:val="0"/>
      <w:lang w:val="en-US" w:eastAsia="zh-CN" w:bidi="ar-SA"/>
    </w:rPr>
  </w:style>
  <w:style w:type="paragraph" w:styleId="4">
    <w:name w:val="heading 3"/>
    <w:basedOn w:val="1"/>
    <w:next w:val="1"/>
    <w:uiPriority w:val="0"/>
    <w:pPr>
      <w:numPr>
        <w:ilvl w:val="2"/>
        <w:numId w:val="1"/>
      </w:numPr>
      <w:suppressAutoHyphens w:val="0"/>
      <w:spacing w:before="240" w:after="240" w:line="240" w:lineRule="atLeast"/>
      <w:ind w:leftChars="-1" w:rightChars="0" w:hangingChars="1"/>
      <w:textAlignment w:val="top"/>
      <w:outlineLvl w:val="2"/>
    </w:pPr>
    <w:rPr>
      <w:rFonts w:ascii="Times" w:hAnsi="Times" w:cs="Times"/>
      <w:b/>
      <w:w w:val="100"/>
      <w:position w:val="-1"/>
      <w:sz w:val="24"/>
      <w:vertAlign w:val="baseline"/>
      <w:cs w:val="0"/>
      <w:lang w:val="en-US" w:eastAsia="zh-CN" w:bidi="ar-SA"/>
    </w:rPr>
  </w:style>
  <w:style w:type="paragraph" w:styleId="5">
    <w:name w:val="heading 4"/>
    <w:basedOn w:val="1"/>
    <w:next w:val="1"/>
    <w:uiPriority w:val="0"/>
    <w:pPr>
      <w:keepNext/>
      <w:numPr>
        <w:ilvl w:val="3"/>
        <w:numId w:val="1"/>
      </w:numPr>
      <w:suppressAutoHyphens w:val="0"/>
      <w:spacing w:before="240" w:after="60" w:line="220" w:lineRule="atLeast"/>
      <w:ind w:leftChars="-1" w:rightChars="0" w:hangingChars="1"/>
      <w:jc w:val="both"/>
      <w:textAlignment w:val="top"/>
      <w:outlineLvl w:val="3"/>
    </w:pPr>
    <w:rPr>
      <w:rFonts w:ascii="Times New Roman" w:hAnsi="Times New Roman" w:cs="Times New Roman"/>
      <w:b/>
      <w:i/>
      <w:w w:val="100"/>
      <w:position w:val="-1"/>
      <w:sz w:val="22"/>
      <w:vertAlign w:val="baseline"/>
      <w:cs w:val="0"/>
      <w:lang w:val="en-US" w:eastAsia="zh-CN" w:bidi="ar-SA"/>
    </w:rPr>
  </w:style>
  <w:style w:type="paragraph" w:styleId="6">
    <w:name w:val="heading 5"/>
    <w:basedOn w:val="1"/>
    <w:next w:val="1"/>
    <w:uiPriority w:val="0"/>
    <w:pPr>
      <w:numPr>
        <w:ilvl w:val="4"/>
        <w:numId w:val="1"/>
      </w:numPr>
      <w:suppressAutoHyphens w:val="0"/>
      <w:spacing w:before="240" w:after="60" w:line="220" w:lineRule="atLeast"/>
      <w:ind w:leftChars="-1" w:rightChars="0" w:hangingChars="1"/>
      <w:jc w:val="both"/>
      <w:textAlignment w:val="top"/>
      <w:outlineLvl w:val="4"/>
    </w:pPr>
    <w:rPr>
      <w:rFonts w:ascii="Arial" w:hAnsi="Arial" w:cs="Arial"/>
      <w:w w:val="100"/>
      <w:position w:val="-1"/>
      <w:sz w:val="22"/>
      <w:vertAlign w:val="baseline"/>
      <w:cs w:val="0"/>
      <w:lang w:val="en-US" w:eastAsia="zh-CN" w:bidi="ar-SA"/>
    </w:rPr>
  </w:style>
  <w:style w:type="paragraph" w:styleId="7">
    <w:name w:val="heading 6"/>
    <w:basedOn w:val="1"/>
    <w:next w:val="1"/>
    <w:uiPriority w:val="0"/>
    <w:pPr>
      <w:numPr>
        <w:ilvl w:val="5"/>
        <w:numId w:val="1"/>
      </w:numPr>
      <w:suppressAutoHyphens w:val="0"/>
      <w:spacing w:before="240" w:after="60" w:line="220" w:lineRule="atLeast"/>
      <w:ind w:leftChars="-1" w:rightChars="0" w:hangingChars="1"/>
      <w:jc w:val="both"/>
      <w:textAlignment w:val="top"/>
      <w:outlineLvl w:val="5"/>
    </w:pPr>
    <w:rPr>
      <w:rFonts w:ascii="Arial" w:hAnsi="Arial" w:cs="Arial"/>
      <w:i/>
      <w:w w:val="100"/>
      <w:position w:val="-1"/>
      <w:sz w:val="22"/>
      <w:vertAlign w:val="baseline"/>
      <w:cs w:val="0"/>
      <w:lang w:val="en-US" w:eastAsia="zh-CN" w:bidi="ar-SA"/>
    </w:rPr>
  </w:style>
  <w:style w:type="paragraph" w:styleId="8">
    <w:name w:val="heading 7"/>
    <w:basedOn w:val="1"/>
    <w:next w:val="1"/>
    <w:uiPriority w:val="0"/>
    <w:pPr>
      <w:numPr>
        <w:ilvl w:val="6"/>
        <w:numId w:val="1"/>
      </w:numPr>
      <w:suppressAutoHyphens w:val="0"/>
      <w:spacing w:before="240" w:after="60" w:line="220" w:lineRule="atLeast"/>
      <w:ind w:leftChars="-1" w:rightChars="0" w:hangingChars="1"/>
      <w:jc w:val="both"/>
      <w:textAlignment w:val="top"/>
      <w:outlineLvl w:val="6"/>
    </w:pPr>
    <w:rPr>
      <w:rFonts w:ascii="Arial" w:hAnsi="Arial" w:cs="Arial"/>
      <w:w w:val="100"/>
      <w:position w:val="-1"/>
      <w:sz w:val="20"/>
      <w:vertAlign w:val="baseline"/>
      <w:cs w:val="0"/>
      <w:lang w:val="en-US" w:eastAsia="zh-CN" w:bidi="ar-SA"/>
    </w:rPr>
  </w:style>
  <w:style w:type="paragraph" w:styleId="9">
    <w:name w:val="heading 8"/>
    <w:basedOn w:val="1"/>
    <w:next w:val="1"/>
    <w:uiPriority w:val="0"/>
    <w:pPr>
      <w:numPr>
        <w:ilvl w:val="7"/>
        <w:numId w:val="1"/>
      </w:numPr>
      <w:suppressAutoHyphens w:val="0"/>
      <w:spacing w:before="240" w:after="60" w:line="220" w:lineRule="atLeast"/>
      <w:ind w:leftChars="-1" w:rightChars="0" w:hangingChars="1"/>
      <w:jc w:val="both"/>
      <w:textAlignment w:val="top"/>
      <w:outlineLvl w:val="7"/>
    </w:pPr>
    <w:rPr>
      <w:rFonts w:ascii="Arial" w:hAnsi="Arial" w:cs="Arial"/>
      <w:i/>
      <w:w w:val="100"/>
      <w:position w:val="-1"/>
      <w:sz w:val="20"/>
      <w:vertAlign w:val="baseline"/>
      <w:cs w:val="0"/>
      <w:lang w:val="en-US" w:eastAsia="zh-CN" w:bidi="ar-SA"/>
    </w:rPr>
  </w:style>
  <w:style w:type="paragraph" w:styleId="10">
    <w:name w:val="heading 9"/>
    <w:basedOn w:val="1"/>
    <w:next w:val="1"/>
    <w:uiPriority w:val="0"/>
    <w:pPr>
      <w:numPr>
        <w:ilvl w:val="8"/>
        <w:numId w:val="1"/>
      </w:numPr>
      <w:suppressAutoHyphens w:val="0"/>
      <w:spacing w:before="240" w:after="60" w:line="220" w:lineRule="atLeast"/>
      <w:ind w:leftChars="-1" w:rightChars="0" w:hangingChars="1"/>
      <w:jc w:val="both"/>
      <w:textAlignment w:val="top"/>
      <w:outlineLvl w:val="8"/>
    </w:pPr>
    <w:rPr>
      <w:rFonts w:ascii="Arial" w:hAnsi="Arial" w:cs="Arial"/>
      <w:i/>
      <w:w w:val="100"/>
      <w:position w:val="-1"/>
      <w:sz w:val="18"/>
      <w:vertAlign w:val="baseline"/>
      <w:cs w:val="0"/>
      <w:lang w:val="en-US" w:eastAsia="zh-CN" w:bidi="ar-SA"/>
    </w:rPr>
  </w:style>
  <w:style w:type="character" w:default="1" w:styleId="11">
    <w:name w:val="Default Paragraph Font"/>
    <w:uiPriority w:val="0"/>
    <w:rPr>
      <w:w w:val="100"/>
      <w:position w:val="-1"/>
      <w:vertAlign w:val="baseline"/>
      <w:cs w:val="0"/>
    </w:rPr>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suppressAutoHyphens w:val="0"/>
      <w:spacing w:before="0" w:after="140" w:line="276" w:lineRule="auto"/>
      <w:ind w:leftChars="-1" w:rightChars="0" w:hangingChars="1"/>
      <w:textAlignment w:val="top"/>
      <w:outlineLvl w:val="0"/>
    </w:pPr>
    <w:rPr>
      <w:rFonts w:ascii="Times" w:hAnsi="Times" w:cs="Times"/>
      <w:w w:val="100"/>
      <w:position w:val="-1"/>
      <w:sz w:val="24"/>
      <w:vertAlign w:val="baseline"/>
      <w:cs w:val="0"/>
      <w:lang w:val="en-US" w:eastAsia="zh-CN" w:bidi="ar-SA"/>
    </w:rPr>
  </w:style>
  <w:style w:type="paragraph" w:styleId="14">
    <w:name w:val="caption"/>
    <w:basedOn w:val="1"/>
    <w:next w:val="1"/>
    <w:qFormat/>
    <w:uiPriority w:val="0"/>
    <w:pPr>
      <w:suppressLineNumbers/>
      <w:suppressAutoHyphens w:val="0"/>
      <w:spacing w:before="120" w:after="120" w:line="240" w:lineRule="atLeast"/>
      <w:ind w:leftChars="-1" w:rightChars="0" w:hangingChars="1"/>
      <w:textAlignment w:val="top"/>
      <w:outlineLvl w:val="0"/>
    </w:pPr>
    <w:rPr>
      <w:rFonts w:ascii="Times" w:hAnsi="Times" w:cs="Lohit Devanagari"/>
      <w:i/>
      <w:iCs/>
      <w:w w:val="100"/>
      <w:position w:val="-1"/>
      <w:sz w:val="24"/>
      <w:szCs w:val="24"/>
      <w:vertAlign w:val="baseline"/>
      <w:cs w:val="0"/>
      <w:lang w:val="en-US" w:eastAsia="zh-CN" w:bidi="ar-SA"/>
    </w:rPr>
  </w:style>
  <w:style w:type="character" w:styleId="15">
    <w:name w:val="FollowedHyperlink"/>
    <w:qFormat/>
    <w:uiPriority w:val="0"/>
    <w:rPr>
      <w:color w:val="800080"/>
      <w:w w:val="100"/>
      <w:position w:val="-1"/>
      <w:u w:val="single"/>
      <w:vertAlign w:val="baseline"/>
      <w:cs w:val="0"/>
    </w:rPr>
  </w:style>
  <w:style w:type="paragraph" w:styleId="16">
    <w:name w:val="footer"/>
    <w:basedOn w:val="1"/>
    <w:qFormat/>
    <w:uiPriority w:val="0"/>
    <w:pPr>
      <w:tabs>
        <w:tab w:val="center" w:pos="4680"/>
        <w:tab w:val="right" w:pos="9360"/>
      </w:tabs>
      <w:suppressAutoHyphens w:val="0"/>
      <w:spacing w:line="240" w:lineRule="atLeast"/>
      <w:ind w:leftChars="-1" w:rightChars="0" w:hangingChars="1"/>
      <w:textAlignment w:val="top"/>
      <w:outlineLvl w:val="0"/>
    </w:pPr>
    <w:rPr>
      <w:rFonts w:ascii="Times" w:hAnsi="Times" w:cs="Times"/>
      <w:b/>
      <w:i/>
      <w:w w:val="100"/>
      <w:position w:val="-1"/>
      <w:sz w:val="20"/>
      <w:vertAlign w:val="baseline"/>
      <w:cs w:val="0"/>
      <w:lang w:val="en-US" w:eastAsia="zh-CN" w:bidi="ar-SA"/>
    </w:rPr>
  </w:style>
  <w:style w:type="paragraph" w:styleId="17">
    <w:name w:val="header"/>
    <w:basedOn w:val="1"/>
    <w:qFormat/>
    <w:uiPriority w:val="0"/>
    <w:pPr>
      <w:tabs>
        <w:tab w:val="center" w:pos="4680"/>
        <w:tab w:val="right" w:pos="9360"/>
      </w:tabs>
      <w:suppressAutoHyphens w:val="0"/>
      <w:spacing w:line="240" w:lineRule="atLeast"/>
      <w:ind w:leftChars="-1" w:rightChars="0" w:hangingChars="1"/>
      <w:textAlignment w:val="top"/>
      <w:outlineLvl w:val="0"/>
    </w:pPr>
    <w:rPr>
      <w:rFonts w:ascii="Times" w:hAnsi="Times" w:cs="Times"/>
      <w:b/>
      <w:i/>
      <w:w w:val="100"/>
      <w:position w:val="-1"/>
      <w:sz w:val="20"/>
      <w:vertAlign w:val="baseline"/>
      <w:cs w:val="0"/>
      <w:lang w:val="en-US" w:eastAsia="zh-CN" w:bidi="ar-SA"/>
    </w:rPr>
  </w:style>
  <w:style w:type="character" w:styleId="18">
    <w:name w:val="Hyperlink"/>
    <w:qFormat/>
    <w:uiPriority w:val="0"/>
    <w:rPr>
      <w:color w:val="0000FF"/>
      <w:w w:val="100"/>
      <w:position w:val="-1"/>
      <w:u w:val="single"/>
      <w:vertAlign w:val="baseline"/>
      <w:cs w:val="0"/>
    </w:rPr>
  </w:style>
  <w:style w:type="paragraph" w:styleId="19">
    <w:name w:val="List"/>
    <w:basedOn w:val="13"/>
    <w:qFormat/>
    <w:uiPriority w:val="0"/>
    <w:pPr>
      <w:suppressAutoHyphens w:val="0"/>
      <w:spacing w:before="0" w:after="140" w:line="276" w:lineRule="auto"/>
      <w:ind w:leftChars="-1" w:rightChars="0" w:hangingChars="1"/>
      <w:textAlignment w:val="top"/>
      <w:outlineLvl w:val="0"/>
    </w:pPr>
    <w:rPr>
      <w:rFonts w:ascii="Times" w:hAnsi="Times" w:cs="Lohit Devanagari"/>
      <w:w w:val="100"/>
      <w:position w:val="-1"/>
      <w:sz w:val="24"/>
      <w:vertAlign w:val="baseline"/>
      <w:cs w:val="0"/>
      <w:lang w:val="en-US" w:eastAsia="zh-CN" w:bidi="ar-SA"/>
    </w:rPr>
  </w:style>
  <w:style w:type="character" w:styleId="20">
    <w:name w:val="page number"/>
    <w:basedOn w:val="11"/>
    <w:qFormat/>
    <w:uiPriority w:val="0"/>
    <w:rPr>
      <w:w w:val="100"/>
      <w:position w:val="-1"/>
      <w:vertAlign w:val="baseline"/>
      <w:cs w:val="0"/>
    </w:rPr>
  </w:style>
  <w:style w:type="paragraph" w:styleId="2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2">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qFormat/>
    <w:uiPriority w:val="0"/>
    <w:pPr>
      <w:keepNext/>
      <w:keepLines/>
      <w:pageBreakBefore w:val="0"/>
      <w:spacing w:before="480" w:after="120"/>
    </w:pPr>
    <w:rPr>
      <w:b/>
      <w:sz w:val="72"/>
      <w:szCs w:val="72"/>
    </w:rPr>
  </w:style>
  <w:style w:type="paragraph" w:styleId="24">
    <w:name w:val="toc 1"/>
    <w:basedOn w:val="1"/>
    <w:next w:val="1"/>
    <w:qFormat/>
    <w:uiPriority w:val="0"/>
    <w:pPr>
      <w:tabs>
        <w:tab w:val="left" w:pos="360"/>
        <w:tab w:val="right" w:leader="dot" w:pos="9360"/>
      </w:tabs>
      <w:suppressAutoHyphens w:val="0"/>
      <w:spacing w:before="60" w:after="0" w:line="220" w:lineRule="atLeast"/>
      <w:ind w:left="360" w:leftChars="-1" w:right="0" w:rightChars="0" w:hanging="360" w:hangingChars="1"/>
      <w:jc w:val="both"/>
      <w:textAlignment w:val="top"/>
      <w:outlineLvl w:val="0"/>
    </w:pPr>
    <w:rPr>
      <w:rFonts w:ascii="Times" w:hAnsi="Times" w:cs="Times"/>
      <w:b/>
      <w:w w:val="100"/>
      <w:position w:val="-1"/>
      <w:sz w:val="24"/>
      <w:vertAlign w:val="baseline"/>
      <w:cs w:val="0"/>
      <w:lang w:val="zh-CN" w:eastAsia="zh-CN" w:bidi="ar-SA"/>
    </w:rPr>
  </w:style>
  <w:style w:type="paragraph" w:styleId="25">
    <w:name w:val="toc 2"/>
    <w:basedOn w:val="1"/>
    <w:next w:val="1"/>
    <w:qFormat/>
    <w:uiPriority w:val="0"/>
    <w:pPr>
      <w:tabs>
        <w:tab w:val="right" w:leader="dot" w:pos="9360"/>
      </w:tabs>
      <w:suppressAutoHyphens w:val="0"/>
      <w:spacing w:line="220" w:lineRule="atLeast"/>
      <w:ind w:left="270" w:leftChars="-1" w:right="0" w:rightChars="0" w:hangingChars="1" w:firstLine="0"/>
      <w:jc w:val="both"/>
      <w:textAlignment w:val="top"/>
      <w:outlineLvl w:val="0"/>
    </w:pPr>
    <w:rPr>
      <w:rFonts w:ascii="Times" w:hAnsi="Times" w:cs="Times"/>
      <w:w w:val="100"/>
      <w:position w:val="-1"/>
      <w:sz w:val="22"/>
      <w:vertAlign w:val="baseline"/>
      <w:cs w:val="0"/>
      <w:lang w:val="en-US" w:eastAsia="zh-CN" w:bidi="ar-SA"/>
    </w:rPr>
  </w:style>
  <w:style w:type="paragraph" w:styleId="26">
    <w:name w:val="toc 3"/>
    <w:basedOn w:val="1"/>
    <w:next w:val="1"/>
    <w:qFormat/>
    <w:uiPriority w:val="0"/>
    <w:pPr>
      <w:tabs>
        <w:tab w:val="left" w:pos="1200"/>
        <w:tab w:val="right" w:leader="dot" w:pos="9360"/>
      </w:tabs>
      <w:suppressAutoHyphens w:val="0"/>
      <w:spacing w:line="240" w:lineRule="atLeast"/>
      <w:ind w:left="480" w:leftChars="-1" w:right="0" w:rightChars="0" w:hangingChars="1" w:firstLine="0"/>
      <w:textAlignment w:val="top"/>
      <w:outlineLvl w:val="0"/>
    </w:pPr>
    <w:rPr>
      <w:rFonts w:ascii="Times" w:hAnsi="Times" w:cs="Times"/>
      <w:w w:val="100"/>
      <w:position w:val="-1"/>
      <w:sz w:val="22"/>
      <w:vertAlign w:val="baseline"/>
      <w:cs w:val="0"/>
      <w:lang w:val="zh-CN" w:eastAsia="zh-CN" w:bidi="ar-SA"/>
    </w:rPr>
  </w:style>
  <w:style w:type="paragraph" w:styleId="27">
    <w:name w:val="toc 4"/>
    <w:basedOn w:val="1"/>
    <w:next w:val="1"/>
    <w:qFormat/>
    <w:uiPriority w:val="0"/>
    <w:pPr>
      <w:tabs>
        <w:tab w:val="right" w:leader="dot" w:pos="9360"/>
      </w:tabs>
      <w:suppressAutoHyphens w:val="0"/>
      <w:spacing w:line="240" w:lineRule="atLeast"/>
      <w:ind w:left="720" w:leftChars="-1" w:right="0" w:rightChars="0" w:hangingChars="1" w:firstLine="0"/>
      <w:textAlignment w:val="top"/>
      <w:outlineLvl w:val="0"/>
    </w:pPr>
    <w:rPr>
      <w:rFonts w:ascii="Times" w:hAnsi="Times" w:cs="Times"/>
      <w:w w:val="100"/>
      <w:position w:val="-1"/>
      <w:sz w:val="24"/>
      <w:vertAlign w:val="baseline"/>
      <w:cs w:val="0"/>
      <w:lang w:val="en-US" w:eastAsia="zh-CN" w:bidi="ar-SA"/>
    </w:rPr>
  </w:style>
  <w:style w:type="paragraph" w:styleId="28">
    <w:name w:val="toc 5"/>
    <w:basedOn w:val="1"/>
    <w:next w:val="1"/>
    <w:qFormat/>
    <w:uiPriority w:val="0"/>
    <w:pPr>
      <w:tabs>
        <w:tab w:val="right" w:leader="dot" w:pos="9360"/>
      </w:tabs>
      <w:suppressAutoHyphens w:val="0"/>
      <w:spacing w:line="240" w:lineRule="atLeast"/>
      <w:ind w:left="960" w:leftChars="-1" w:right="0" w:rightChars="0" w:hangingChars="1" w:firstLine="0"/>
      <w:textAlignment w:val="top"/>
      <w:outlineLvl w:val="0"/>
    </w:pPr>
    <w:rPr>
      <w:rFonts w:ascii="Times" w:hAnsi="Times" w:cs="Times"/>
      <w:w w:val="100"/>
      <w:position w:val="-1"/>
      <w:sz w:val="24"/>
      <w:vertAlign w:val="baseline"/>
      <w:cs w:val="0"/>
      <w:lang w:val="en-US" w:eastAsia="zh-CN" w:bidi="ar-SA"/>
    </w:rPr>
  </w:style>
  <w:style w:type="paragraph" w:styleId="29">
    <w:name w:val="toc 6"/>
    <w:basedOn w:val="1"/>
    <w:next w:val="1"/>
    <w:qFormat/>
    <w:uiPriority w:val="0"/>
    <w:pPr>
      <w:tabs>
        <w:tab w:val="right" w:leader="dot" w:pos="9360"/>
      </w:tabs>
      <w:suppressAutoHyphens w:val="0"/>
      <w:spacing w:line="240" w:lineRule="atLeast"/>
      <w:ind w:left="1200" w:leftChars="-1" w:right="0" w:rightChars="0" w:hangingChars="1" w:firstLine="0"/>
      <w:textAlignment w:val="top"/>
      <w:outlineLvl w:val="0"/>
    </w:pPr>
    <w:rPr>
      <w:rFonts w:ascii="Times" w:hAnsi="Times" w:cs="Times"/>
      <w:w w:val="100"/>
      <w:position w:val="-1"/>
      <w:sz w:val="24"/>
      <w:vertAlign w:val="baseline"/>
      <w:cs w:val="0"/>
      <w:lang w:val="en-US" w:eastAsia="zh-CN" w:bidi="ar-SA"/>
    </w:rPr>
  </w:style>
  <w:style w:type="paragraph" w:styleId="30">
    <w:name w:val="toc 7"/>
    <w:basedOn w:val="1"/>
    <w:next w:val="1"/>
    <w:qFormat/>
    <w:uiPriority w:val="0"/>
    <w:pPr>
      <w:tabs>
        <w:tab w:val="right" w:leader="dot" w:pos="9360"/>
      </w:tabs>
      <w:suppressAutoHyphens w:val="0"/>
      <w:spacing w:line="240" w:lineRule="atLeast"/>
      <w:ind w:left="1440" w:leftChars="-1" w:right="0" w:rightChars="0" w:hangingChars="1" w:firstLine="0"/>
      <w:textAlignment w:val="top"/>
      <w:outlineLvl w:val="0"/>
    </w:pPr>
    <w:rPr>
      <w:rFonts w:ascii="Times" w:hAnsi="Times" w:cs="Times"/>
      <w:w w:val="100"/>
      <w:position w:val="-1"/>
      <w:sz w:val="24"/>
      <w:vertAlign w:val="baseline"/>
      <w:cs w:val="0"/>
      <w:lang w:val="en-US" w:eastAsia="zh-CN" w:bidi="ar-SA"/>
    </w:rPr>
  </w:style>
  <w:style w:type="paragraph" w:styleId="31">
    <w:name w:val="toc 8"/>
    <w:basedOn w:val="1"/>
    <w:next w:val="1"/>
    <w:qFormat/>
    <w:uiPriority w:val="0"/>
    <w:pPr>
      <w:tabs>
        <w:tab w:val="right" w:leader="dot" w:pos="9360"/>
      </w:tabs>
      <w:suppressAutoHyphens w:val="0"/>
      <w:spacing w:line="240" w:lineRule="atLeast"/>
      <w:ind w:left="1680" w:leftChars="-1" w:right="0" w:rightChars="0" w:hangingChars="1" w:firstLine="0"/>
      <w:textAlignment w:val="top"/>
      <w:outlineLvl w:val="0"/>
    </w:pPr>
    <w:rPr>
      <w:rFonts w:ascii="Times" w:hAnsi="Times" w:cs="Times"/>
      <w:w w:val="100"/>
      <w:position w:val="-1"/>
      <w:sz w:val="24"/>
      <w:vertAlign w:val="baseline"/>
      <w:cs w:val="0"/>
      <w:lang w:val="en-US" w:eastAsia="zh-CN" w:bidi="ar-SA"/>
    </w:rPr>
  </w:style>
  <w:style w:type="paragraph" w:styleId="32">
    <w:name w:val="toc 9"/>
    <w:basedOn w:val="1"/>
    <w:next w:val="1"/>
    <w:qFormat/>
    <w:uiPriority w:val="0"/>
    <w:pPr>
      <w:tabs>
        <w:tab w:val="right" w:leader="dot" w:pos="9360"/>
      </w:tabs>
      <w:suppressAutoHyphens w:val="0"/>
      <w:spacing w:line="240" w:lineRule="atLeast"/>
      <w:ind w:left="1920" w:leftChars="-1" w:right="0" w:rightChars="0" w:hangingChars="1" w:firstLine="0"/>
      <w:textAlignment w:val="top"/>
      <w:outlineLvl w:val="0"/>
    </w:pPr>
    <w:rPr>
      <w:rFonts w:ascii="Times" w:hAnsi="Times" w:cs="Times"/>
      <w:w w:val="100"/>
      <w:position w:val="-1"/>
      <w:sz w:val="24"/>
      <w:vertAlign w:val="baseline"/>
      <w:cs w:val="0"/>
      <w:lang w:val="en-US" w:eastAsia="zh-CN" w:bidi="ar-SA"/>
    </w:rPr>
  </w:style>
  <w:style w:type="table" w:customStyle="1" w:styleId="33">
    <w:name w:val="Table Normal1"/>
    <w:qFormat/>
    <w:uiPriority w:val="0"/>
  </w:style>
  <w:style w:type="table" w:customStyle="1" w:styleId="34">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character" w:customStyle="1" w:styleId="35">
    <w:name w:val="WW8Num1z0"/>
    <w:qFormat/>
    <w:uiPriority w:val="0"/>
    <w:rPr>
      <w:w w:val="100"/>
      <w:position w:val="-1"/>
      <w:vertAlign w:val="baseline"/>
      <w:cs w:val="0"/>
    </w:rPr>
  </w:style>
  <w:style w:type="character" w:customStyle="1" w:styleId="36">
    <w:name w:val="WW8Num1z1"/>
    <w:qFormat/>
    <w:uiPriority w:val="0"/>
    <w:rPr>
      <w:w w:val="100"/>
      <w:position w:val="-1"/>
      <w:vertAlign w:val="baseline"/>
      <w:cs w:val="0"/>
    </w:rPr>
  </w:style>
  <w:style w:type="character" w:customStyle="1" w:styleId="37">
    <w:name w:val="WW8Num1z2"/>
    <w:qFormat/>
    <w:uiPriority w:val="0"/>
    <w:rPr>
      <w:w w:val="100"/>
      <w:position w:val="-1"/>
      <w:vertAlign w:val="baseline"/>
      <w:cs w:val="0"/>
    </w:rPr>
  </w:style>
  <w:style w:type="character" w:customStyle="1" w:styleId="38">
    <w:name w:val="WW8Num1z3"/>
    <w:uiPriority w:val="0"/>
    <w:rPr>
      <w:w w:val="100"/>
      <w:position w:val="-1"/>
      <w:vertAlign w:val="baseline"/>
      <w:cs w:val="0"/>
    </w:rPr>
  </w:style>
  <w:style w:type="character" w:customStyle="1" w:styleId="39">
    <w:name w:val="WW8Num1z4"/>
    <w:uiPriority w:val="0"/>
    <w:rPr>
      <w:w w:val="100"/>
      <w:position w:val="-1"/>
      <w:vertAlign w:val="baseline"/>
      <w:cs w:val="0"/>
    </w:rPr>
  </w:style>
  <w:style w:type="character" w:customStyle="1" w:styleId="40">
    <w:name w:val="WW8Num1z5"/>
    <w:uiPriority w:val="0"/>
    <w:rPr>
      <w:w w:val="100"/>
      <w:position w:val="-1"/>
      <w:vertAlign w:val="baseline"/>
      <w:cs w:val="0"/>
    </w:rPr>
  </w:style>
  <w:style w:type="character" w:customStyle="1" w:styleId="41">
    <w:name w:val="WW8Num1z6"/>
    <w:uiPriority w:val="0"/>
    <w:rPr>
      <w:w w:val="100"/>
      <w:position w:val="-1"/>
      <w:vertAlign w:val="baseline"/>
      <w:cs w:val="0"/>
    </w:rPr>
  </w:style>
  <w:style w:type="character" w:customStyle="1" w:styleId="42">
    <w:name w:val="WW8Num1z7"/>
    <w:uiPriority w:val="0"/>
    <w:rPr>
      <w:w w:val="100"/>
      <w:position w:val="-1"/>
      <w:vertAlign w:val="baseline"/>
      <w:cs w:val="0"/>
    </w:rPr>
  </w:style>
  <w:style w:type="character" w:customStyle="1" w:styleId="43">
    <w:name w:val="WW8Num1z8"/>
    <w:uiPriority w:val="0"/>
    <w:rPr>
      <w:w w:val="100"/>
      <w:position w:val="-1"/>
      <w:vertAlign w:val="baseline"/>
      <w:cs w:val="0"/>
    </w:rPr>
  </w:style>
  <w:style w:type="character" w:customStyle="1" w:styleId="44">
    <w:name w:val="Index Link"/>
    <w:uiPriority w:val="0"/>
    <w:rPr>
      <w:w w:val="100"/>
      <w:position w:val="-1"/>
      <w:vertAlign w:val="baseline"/>
      <w:cs w:val="0"/>
    </w:rPr>
  </w:style>
  <w:style w:type="paragraph" w:customStyle="1" w:styleId="45">
    <w:name w:val="Heading"/>
    <w:basedOn w:val="1"/>
    <w:next w:val="13"/>
    <w:uiPriority w:val="0"/>
    <w:pPr>
      <w:suppressAutoHyphens w:val="0"/>
      <w:spacing w:before="240" w:after="720" w:line="240" w:lineRule="auto"/>
      <w:ind w:leftChars="-1" w:rightChars="0" w:hangingChars="1"/>
      <w:jc w:val="right"/>
      <w:textAlignment w:val="top"/>
      <w:outlineLvl w:val="0"/>
    </w:pPr>
    <w:rPr>
      <w:rFonts w:ascii="Arial" w:hAnsi="Arial" w:cs="Arial"/>
      <w:b/>
      <w:w w:val="100"/>
      <w:kern w:val="2"/>
      <w:position w:val="-1"/>
      <w:sz w:val="64"/>
      <w:vertAlign w:val="baseline"/>
      <w:cs w:val="0"/>
      <w:lang w:val="en-US" w:eastAsia="zh-CN" w:bidi="ar-SA"/>
    </w:rPr>
  </w:style>
  <w:style w:type="paragraph" w:customStyle="1" w:styleId="46">
    <w:name w:val="Index"/>
    <w:basedOn w:val="1"/>
    <w:uiPriority w:val="0"/>
    <w:pPr>
      <w:suppressLineNumbers/>
      <w:suppressAutoHyphens w:val="0"/>
      <w:spacing w:line="240" w:lineRule="atLeast"/>
      <w:ind w:leftChars="-1" w:rightChars="0" w:hangingChars="1"/>
      <w:textAlignment w:val="top"/>
      <w:outlineLvl w:val="0"/>
    </w:pPr>
    <w:rPr>
      <w:rFonts w:ascii="Times" w:hAnsi="Times" w:cs="Lohit Devanagari"/>
      <w:w w:val="100"/>
      <w:position w:val="-1"/>
      <w:sz w:val="24"/>
      <w:vertAlign w:val="baseline"/>
      <w:cs w:val="0"/>
      <w:lang w:val="en-US" w:eastAsia="zh-CN" w:bidi="ar-SA"/>
    </w:rPr>
  </w:style>
  <w:style w:type="paragraph" w:customStyle="1" w:styleId="47">
    <w:name w:val="Header and Footer"/>
    <w:basedOn w:val="1"/>
    <w:uiPriority w:val="0"/>
    <w:pPr>
      <w:suppressLineNumbers/>
      <w:tabs>
        <w:tab w:val="center" w:pos="4986"/>
        <w:tab w:val="right" w:pos="9972"/>
      </w:tabs>
      <w:suppressAutoHyphens w:val="0"/>
      <w:spacing w:line="240" w:lineRule="atLeast"/>
      <w:ind w:leftChars="-1" w:rightChars="0" w:hangingChars="1"/>
      <w:textAlignment w:val="top"/>
      <w:outlineLvl w:val="0"/>
    </w:pPr>
    <w:rPr>
      <w:rFonts w:ascii="Times" w:hAnsi="Times" w:cs="Times"/>
      <w:w w:val="100"/>
      <w:position w:val="-1"/>
      <w:sz w:val="24"/>
      <w:vertAlign w:val="baseline"/>
      <w:cs w:val="0"/>
      <w:lang w:val="en-US" w:eastAsia="zh-CN" w:bidi="ar-SA"/>
    </w:rPr>
  </w:style>
  <w:style w:type="paragraph" w:customStyle="1" w:styleId="48">
    <w:name w:val="bullet"/>
    <w:basedOn w:val="1"/>
    <w:uiPriority w:val="0"/>
    <w:pPr>
      <w:suppressAutoHyphens w:val="0"/>
      <w:spacing w:line="240" w:lineRule="atLeast"/>
      <w:ind w:leftChars="-1" w:rightChars="0" w:hangingChars="1"/>
      <w:textAlignment w:val="top"/>
      <w:outlineLvl w:val="0"/>
    </w:pPr>
    <w:rPr>
      <w:rFonts w:ascii="Arial" w:hAnsi="Arial" w:cs="Arial"/>
      <w:w w:val="100"/>
      <w:position w:val="-1"/>
      <w:sz w:val="20"/>
      <w:vertAlign w:val="baseline"/>
      <w:cs w:val="0"/>
      <w:lang w:val="en-US" w:eastAsia="zh-CN" w:bidi="ar-SA"/>
    </w:rPr>
  </w:style>
  <w:style w:type="paragraph" w:customStyle="1" w:styleId="49">
    <w:name w:val="heading1"/>
    <w:basedOn w:val="1"/>
    <w:uiPriority w:val="0"/>
    <w:pPr>
      <w:tabs>
        <w:tab w:val="left" w:pos="450"/>
        <w:tab w:val="left" w:pos="1080"/>
        <w:tab w:val="left" w:pos="1800"/>
        <w:tab w:val="left" w:pos="2610"/>
      </w:tabs>
      <w:suppressAutoHyphens w:val="0"/>
      <w:spacing w:line="240" w:lineRule="atLeast"/>
      <w:ind w:leftChars="-1" w:rightChars="0" w:hangingChars="1"/>
      <w:textAlignment w:val="top"/>
      <w:outlineLvl w:val="0"/>
    </w:pPr>
    <w:rPr>
      <w:rFonts w:ascii="Times" w:hAnsi="Times" w:cs="Times"/>
      <w:w w:val="100"/>
      <w:position w:val="-1"/>
      <w:sz w:val="24"/>
      <w:vertAlign w:val="baseline"/>
      <w:cs w:val="0"/>
      <w:lang w:val="en-US" w:eastAsia="zh-CN" w:bidi="ar-SA"/>
    </w:rPr>
  </w:style>
  <w:style w:type="paragraph" w:customStyle="1" w:styleId="50">
    <w:name w:val="level 4"/>
    <w:basedOn w:val="1"/>
    <w:uiPriority w:val="0"/>
    <w:pPr>
      <w:suppressAutoHyphens w:val="0"/>
      <w:spacing w:before="120" w:after="120" w:line="240" w:lineRule="atLeast"/>
      <w:ind w:left="634" w:leftChars="-1" w:right="0" w:rightChars="0" w:hangingChars="1" w:firstLine="0"/>
      <w:textAlignment w:val="top"/>
      <w:outlineLvl w:val="0"/>
    </w:pPr>
    <w:rPr>
      <w:rFonts w:ascii="Times" w:hAnsi="Times" w:cs="Times"/>
      <w:w w:val="100"/>
      <w:position w:val="-1"/>
      <w:sz w:val="24"/>
      <w:vertAlign w:val="baseline"/>
      <w:cs w:val="0"/>
      <w:lang w:val="en-US" w:eastAsia="zh-CN" w:bidi="ar-SA"/>
    </w:rPr>
  </w:style>
  <w:style w:type="paragraph" w:customStyle="1" w:styleId="51">
    <w:name w:val="level 5"/>
    <w:basedOn w:val="1"/>
    <w:uiPriority w:val="0"/>
    <w:pPr>
      <w:tabs>
        <w:tab w:val="left" w:pos="2520"/>
      </w:tabs>
      <w:suppressAutoHyphens w:val="0"/>
      <w:spacing w:line="240" w:lineRule="atLeast"/>
      <w:ind w:left="1440" w:leftChars="-1" w:right="0" w:rightChars="0" w:hangingChars="1" w:firstLine="0"/>
      <w:textAlignment w:val="top"/>
      <w:outlineLvl w:val="0"/>
    </w:pPr>
    <w:rPr>
      <w:rFonts w:ascii="Times" w:hAnsi="Times" w:cs="Times"/>
      <w:w w:val="100"/>
      <w:position w:val="-1"/>
      <w:sz w:val="24"/>
      <w:vertAlign w:val="baseline"/>
      <w:cs w:val="0"/>
      <w:lang w:val="en-US" w:eastAsia="zh-CN" w:bidi="ar-SA"/>
    </w:rPr>
  </w:style>
  <w:style w:type="paragraph" w:customStyle="1" w:styleId="52">
    <w:name w:val="TOCEntry"/>
    <w:basedOn w:val="1"/>
    <w:uiPriority w:val="0"/>
    <w:pPr>
      <w:keepNext/>
      <w:keepLines/>
      <w:suppressAutoHyphens w:val="0"/>
      <w:spacing w:before="120" w:after="240" w:line="240" w:lineRule="atLeast"/>
      <w:ind w:leftChars="-1" w:rightChars="0" w:hangingChars="1"/>
      <w:textAlignment w:val="top"/>
      <w:outlineLvl w:val="0"/>
    </w:pPr>
    <w:rPr>
      <w:rFonts w:ascii="Times" w:hAnsi="Times" w:cs="Times"/>
      <w:b/>
      <w:w w:val="100"/>
      <w:position w:val="-1"/>
      <w:sz w:val="36"/>
      <w:vertAlign w:val="baseline"/>
      <w:cs w:val="0"/>
      <w:lang w:val="en-US" w:eastAsia="zh-CN" w:bidi="ar-SA"/>
    </w:rPr>
  </w:style>
  <w:style w:type="paragraph" w:customStyle="1" w:styleId="53">
    <w:name w:val="template"/>
    <w:basedOn w:val="1"/>
    <w:uiPriority w:val="0"/>
    <w:pPr>
      <w:suppressAutoHyphens w:val="0"/>
      <w:spacing w:line="240" w:lineRule="atLeast"/>
      <w:ind w:leftChars="-1" w:rightChars="0" w:hangingChars="1"/>
      <w:textAlignment w:val="top"/>
      <w:outlineLvl w:val="0"/>
    </w:pPr>
    <w:rPr>
      <w:rFonts w:ascii="Arial" w:hAnsi="Arial" w:cs="Arial"/>
      <w:i/>
      <w:w w:val="100"/>
      <w:position w:val="-1"/>
      <w:sz w:val="22"/>
      <w:vertAlign w:val="baseline"/>
      <w:cs w:val="0"/>
      <w:lang w:val="en-US" w:eastAsia="zh-CN" w:bidi="ar-SA"/>
    </w:rPr>
  </w:style>
  <w:style w:type="paragraph" w:customStyle="1" w:styleId="54">
    <w:name w:val="level 3 text"/>
    <w:basedOn w:val="1"/>
    <w:uiPriority w:val="0"/>
    <w:pPr>
      <w:suppressAutoHyphens w:val="0"/>
      <w:spacing w:line="220" w:lineRule="atLeast"/>
      <w:ind w:left="1350" w:leftChars="-1" w:right="0" w:rightChars="0" w:hanging="716" w:hangingChars="1"/>
      <w:textAlignment w:val="top"/>
      <w:outlineLvl w:val="0"/>
    </w:pPr>
    <w:rPr>
      <w:rFonts w:ascii="Arial" w:hAnsi="Arial" w:cs="Arial"/>
      <w:i/>
      <w:w w:val="100"/>
      <w:position w:val="-1"/>
      <w:sz w:val="22"/>
      <w:vertAlign w:val="baseline"/>
      <w:cs w:val="0"/>
      <w:lang w:val="en-US" w:eastAsia="zh-CN" w:bidi="ar-SA"/>
    </w:rPr>
  </w:style>
  <w:style w:type="paragraph" w:customStyle="1" w:styleId="55">
    <w:name w:val="requirement"/>
    <w:basedOn w:val="50"/>
    <w:uiPriority w:val="0"/>
    <w:pPr>
      <w:suppressAutoHyphens w:val="0"/>
      <w:spacing w:before="0" w:after="0" w:line="240" w:lineRule="atLeast"/>
      <w:ind w:left="2348" w:leftChars="-1" w:right="0" w:rightChars="0" w:hanging="994" w:hangingChars="1"/>
      <w:textAlignment w:val="top"/>
      <w:outlineLvl w:val="0"/>
    </w:pPr>
    <w:rPr>
      <w:rFonts w:ascii="Times New Roman" w:hAnsi="Times New Roman" w:cs="Times New Roman"/>
      <w:w w:val="100"/>
      <w:position w:val="-1"/>
      <w:sz w:val="24"/>
      <w:vertAlign w:val="baseline"/>
      <w:cs w:val="0"/>
      <w:lang w:val="en-US" w:eastAsia="zh-CN" w:bidi="ar-SA"/>
    </w:rPr>
  </w:style>
  <w:style w:type="paragraph" w:customStyle="1" w:styleId="56">
    <w:name w:val="ByLine"/>
    <w:basedOn w:val="45"/>
    <w:uiPriority w:val="0"/>
    <w:pPr>
      <w:suppressAutoHyphens w:val="0"/>
      <w:spacing w:before="240" w:after="720" w:line="240" w:lineRule="auto"/>
      <w:ind w:leftChars="-1" w:rightChars="0" w:hangingChars="1"/>
      <w:jc w:val="right"/>
      <w:textAlignment w:val="top"/>
      <w:outlineLvl w:val="0"/>
    </w:pPr>
    <w:rPr>
      <w:rFonts w:ascii="Arial" w:hAnsi="Arial" w:cs="Arial"/>
      <w:w w:val="100"/>
      <w:kern w:val="2"/>
      <w:position w:val="-1"/>
      <w:sz w:val="28"/>
      <w:vertAlign w:val="baseline"/>
      <w:cs w:val="0"/>
      <w:lang w:val="en-US" w:eastAsia="zh-CN" w:bidi="ar-SA"/>
    </w:rPr>
  </w:style>
  <w:style w:type="paragraph" w:customStyle="1" w:styleId="57">
    <w:name w:val="ChangeHistory Title"/>
    <w:basedOn w:val="1"/>
    <w:uiPriority w:val="0"/>
    <w:pPr>
      <w:keepNext/>
      <w:suppressAutoHyphens w:val="0"/>
      <w:spacing w:before="60" w:after="60" w:line="240" w:lineRule="auto"/>
      <w:ind w:leftChars="-1" w:rightChars="0" w:hangingChars="1"/>
      <w:jc w:val="center"/>
      <w:textAlignment w:val="top"/>
      <w:outlineLvl w:val="0"/>
    </w:pPr>
    <w:rPr>
      <w:rFonts w:ascii="Arial" w:hAnsi="Arial" w:cs="Arial"/>
      <w:b/>
      <w:w w:val="100"/>
      <w:position w:val="-1"/>
      <w:sz w:val="36"/>
      <w:vertAlign w:val="baseline"/>
      <w:cs w:val="0"/>
      <w:lang w:val="en-US" w:eastAsia="zh-CN" w:bidi="ar-SA"/>
    </w:rPr>
  </w:style>
  <w:style w:type="paragraph" w:customStyle="1" w:styleId="58">
    <w:name w:val="SuperTitle"/>
    <w:basedOn w:val="45"/>
    <w:next w:val="1"/>
    <w:uiPriority w:val="0"/>
    <w:pPr>
      <w:pBdr>
        <w:top w:val="single" w:color="000000" w:sz="48" w:space="1"/>
        <w:left w:val="none" w:color="000000" w:sz="0" w:space="0"/>
        <w:bottom w:val="none" w:color="000000" w:sz="0" w:space="0"/>
        <w:right w:val="none" w:color="000000" w:sz="0" w:space="0"/>
      </w:pBdr>
      <w:suppressAutoHyphens w:val="0"/>
      <w:spacing w:before="960" w:after="0" w:line="240" w:lineRule="auto"/>
      <w:ind w:leftChars="-1" w:rightChars="0" w:hangingChars="1"/>
      <w:jc w:val="right"/>
      <w:textAlignment w:val="top"/>
      <w:outlineLvl w:val="0"/>
    </w:pPr>
    <w:rPr>
      <w:rFonts w:ascii="Arial" w:hAnsi="Arial" w:cs="Arial"/>
      <w:w w:val="100"/>
      <w:kern w:val="2"/>
      <w:position w:val="-1"/>
      <w:sz w:val="28"/>
      <w:vertAlign w:val="baseline"/>
      <w:cs w:val="0"/>
      <w:lang w:val="en-US" w:eastAsia="zh-CN" w:bidi="ar-SA"/>
    </w:rPr>
  </w:style>
  <w:style w:type="paragraph" w:customStyle="1" w:styleId="59">
    <w:name w:val="line"/>
    <w:basedOn w:val="45"/>
    <w:uiPriority w:val="0"/>
    <w:pPr>
      <w:pBdr>
        <w:top w:val="single" w:color="000000" w:sz="36" w:space="1"/>
        <w:left w:val="none" w:color="000000" w:sz="0" w:space="0"/>
        <w:bottom w:val="none" w:color="000000" w:sz="0" w:space="0"/>
        <w:right w:val="none" w:color="000000" w:sz="0" w:space="0"/>
      </w:pBdr>
      <w:suppressAutoHyphens w:val="0"/>
      <w:spacing w:before="240" w:after="0" w:line="240" w:lineRule="auto"/>
      <w:ind w:leftChars="-1" w:rightChars="0" w:hangingChars="1"/>
      <w:jc w:val="right"/>
      <w:textAlignment w:val="top"/>
      <w:outlineLvl w:val="0"/>
    </w:pPr>
    <w:rPr>
      <w:rFonts w:ascii="Arial" w:hAnsi="Arial" w:cs="Arial"/>
      <w:w w:val="100"/>
      <w:kern w:val="2"/>
      <w:position w:val="-1"/>
      <w:sz w:val="40"/>
      <w:vertAlign w:val="baseline"/>
      <w:cs w:val="0"/>
      <w:lang w:val="en-US" w:eastAsia="zh-CN" w:bidi="ar-SA"/>
    </w:rPr>
  </w:style>
  <w:style w:type="paragraph" w:customStyle="1" w:styleId="60">
    <w:name w:val="Frame Contents"/>
    <w:basedOn w:val="1"/>
    <w:uiPriority w:val="0"/>
    <w:pPr>
      <w:suppressAutoHyphens w:val="0"/>
      <w:spacing w:line="240" w:lineRule="atLeast"/>
      <w:ind w:leftChars="-1" w:rightChars="0" w:hangingChars="1"/>
      <w:textAlignment w:val="top"/>
      <w:outlineLvl w:val="0"/>
    </w:pPr>
    <w:rPr>
      <w:rFonts w:ascii="Times" w:hAnsi="Times" w:cs="Times"/>
      <w:w w:val="100"/>
      <w:position w:val="-1"/>
      <w:sz w:val="24"/>
      <w:vertAlign w:val="baseline"/>
      <w:cs w:val="0"/>
      <w:lang w:val="en-US" w:eastAsia="zh-CN" w:bidi="ar-SA"/>
    </w:rPr>
  </w:style>
  <w:style w:type="paragraph" w:customStyle="1" w:styleId="61">
    <w:name w:val="Table Contents"/>
    <w:basedOn w:val="1"/>
    <w:uiPriority w:val="0"/>
    <w:pPr>
      <w:suppressLineNumbers/>
      <w:suppressAutoHyphens w:val="0"/>
      <w:spacing w:line="240" w:lineRule="atLeast"/>
      <w:ind w:leftChars="-1" w:rightChars="0" w:hangingChars="1"/>
      <w:textAlignment w:val="top"/>
      <w:outlineLvl w:val="0"/>
    </w:pPr>
    <w:rPr>
      <w:rFonts w:ascii="Times" w:hAnsi="Times" w:cs="Times"/>
      <w:w w:val="100"/>
      <w:position w:val="-1"/>
      <w:sz w:val="24"/>
      <w:vertAlign w:val="baseline"/>
      <w:cs w:val="0"/>
      <w:lang w:val="en-US" w:eastAsia="zh-CN" w:bidi="ar-SA"/>
    </w:rPr>
  </w:style>
  <w:style w:type="paragraph" w:customStyle="1" w:styleId="62">
    <w:name w:val="Table Heading"/>
    <w:basedOn w:val="61"/>
    <w:uiPriority w:val="0"/>
    <w:pPr>
      <w:suppressLineNumbers/>
      <w:suppressAutoHyphens w:val="0"/>
      <w:spacing w:line="240" w:lineRule="atLeast"/>
      <w:ind w:leftChars="-1" w:rightChars="0" w:hangingChars="1"/>
      <w:jc w:val="center"/>
      <w:textAlignment w:val="top"/>
      <w:outlineLvl w:val="0"/>
    </w:pPr>
    <w:rPr>
      <w:rFonts w:ascii="Times" w:hAnsi="Times" w:cs="Times"/>
      <w:b/>
      <w:bCs/>
      <w:w w:val="100"/>
      <w:position w:val="-1"/>
      <w:sz w:val="24"/>
      <w:vertAlign w:val="baseline"/>
      <w:cs w:val="0"/>
      <w:lang w:val="en-US" w:eastAsia="zh-CN" w:bidi="ar-SA"/>
    </w:rPr>
  </w:style>
  <w:style w:type="character" w:customStyle="1" w:styleId="63">
    <w:name w:val="Unresolved Mention"/>
    <w:qFormat/>
    <w:uiPriority w:val="0"/>
    <w:rPr>
      <w:color w:val="605E5C"/>
      <w:w w:val="100"/>
      <w:position w:val="-1"/>
      <w:shd w:val="clear" w:color="auto" w:fill="E1DFDD"/>
      <w:vertAlign w:val="baseline"/>
      <w:cs w:val="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Z0qiP8Ok5/uZ4cnZp4oa7fMTWpw==">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1995-11-21T12:11:00Z</dcterms:created>
  <dc:creator>Karl Wiegers</dc:creator>
  <cp:lastModifiedBy>Durga Devi Rajanala</cp:lastModifiedBy>
  <dcterms:modified xsi:type="dcterms:W3CDTF">2022-08-03T14:08:12Z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651F3FA5ED104AE4A3F57C5F35D434AB</vt:lpwstr>
  </property>
</Properties>
</file>